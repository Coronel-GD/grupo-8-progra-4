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DF2" w:rsidRDefault="006B56E5">
      <w:pPr>
        <w:pStyle w:val="Ttulo"/>
      </w:pPr>
      <w:proofErr w:type="spellStart"/>
      <w:r>
        <w:t>Semana</w:t>
      </w:r>
      <w:proofErr w:type="spellEnd"/>
      <w:r>
        <w:t xml:space="preserve"> 1 – Plan de Clases</w:t>
      </w:r>
    </w:p>
    <w:p w:rsidR="00FA7DF2" w:rsidRDefault="006B56E5">
      <w:pPr>
        <w:pStyle w:val="Ttulo1"/>
      </w:pPr>
      <w:proofErr w:type="spellStart"/>
      <w:r>
        <w:t>Semana</w:t>
      </w:r>
      <w:proofErr w:type="spellEnd"/>
      <w:r>
        <w:t xml:space="preserve"> 1 – </w:t>
      </w:r>
      <w:proofErr w:type="spellStart"/>
      <w:r>
        <w:t>Clase</w:t>
      </w:r>
      <w:proofErr w:type="spellEnd"/>
      <w:r>
        <w:t xml:space="preserve"> 1 (4 horas)</w:t>
      </w:r>
    </w:p>
    <w:p w:rsidR="00FA7DF2" w:rsidRDefault="006B56E5">
      <w:pPr>
        <w:pStyle w:val="Ttulo2"/>
      </w:pPr>
      <w:r>
        <w:t>Tema: Presentación + Diagnóstico inicial + Motivación del Proyecto</w:t>
      </w:r>
    </w:p>
    <w:p w:rsidR="00FA7DF2" w:rsidRDefault="006B56E5">
      <w:pPr>
        <w:pStyle w:val="Ttulo2"/>
      </w:pPr>
      <w:r>
        <w:t>1. Introducción (30 min)</w:t>
      </w:r>
    </w:p>
    <w:p w:rsidR="00FA7DF2" w:rsidRDefault="006B56E5">
      <w:r>
        <w:t>- Presentación del docente y del programa de la materia.</w:t>
      </w:r>
      <w:r>
        <w:br/>
        <w:t xml:space="preserve">- Explicar los objetivos de aprendizaje del </w:t>
      </w:r>
      <w:r>
        <w:t>cuatrimestre: programación cliente-servidor, APIs, autenticación, tiempo real.</w:t>
      </w:r>
      <w:r>
        <w:br/>
        <w:t>- Mostrar el pitch del proyecto final (ejemplo: Plataforma de Turnos Inteligente) para motivar a los estudiantes.</w:t>
      </w:r>
      <w:r>
        <w:br/>
        <w:t>- Conectar el contenido con aplicaciones de la vida real.</w:t>
      </w:r>
    </w:p>
    <w:p w:rsidR="00FA7DF2" w:rsidRDefault="006B56E5">
      <w:r>
        <w:t>Activ</w:t>
      </w:r>
      <w:r>
        <w:t>idad motivadora: preguntar a los estudiantes sobre su experiencia sacando turnos (peluquería, médico, etc.), identificar problemas y comentar si conocen aplicaciones que resuelvan esa situación.</w:t>
      </w:r>
    </w:p>
    <w:p w:rsidR="00FA7DF2" w:rsidRDefault="006B56E5">
      <w:pPr>
        <w:pStyle w:val="Ttulo2"/>
      </w:pPr>
      <w:r>
        <w:t>2. Encuesta/Examen Nivelatorio (1h)</w:t>
      </w:r>
    </w:p>
    <w:p w:rsidR="00FA7DF2" w:rsidRDefault="006B56E5">
      <w:r>
        <w:t>- Aplicar un formulario e</w:t>
      </w:r>
      <w:r>
        <w:t>n Google Forms (o en papel si no hay conexión).</w:t>
      </w:r>
      <w:r>
        <w:br/>
        <w:t>- El examen incluye preguntas sobre programación básica, POO, SQL, HTML/CSS/JS y Python.</w:t>
      </w:r>
      <w:r>
        <w:br/>
        <w:t>- Recalcar que NO es para nota, sino para ajustar el curso al nivel del grupo.</w:t>
      </w:r>
    </w:p>
    <w:p w:rsidR="00FA7DF2" w:rsidRDefault="006B56E5">
      <w:pPr>
        <w:pStyle w:val="Ttulo2"/>
      </w:pPr>
      <w:r>
        <w:t>3. Discusión de resultados (30 min)</w:t>
      </w:r>
    </w:p>
    <w:p w:rsidR="00FA7DF2" w:rsidRDefault="006B56E5">
      <w:r>
        <w:t>- Mo</w:t>
      </w:r>
      <w:r>
        <w:t>strar estadísticas anónimas de los resultados (por ejemplo: cuántos saben SQL, cuántos trabajaron con APIs, etc.).</w:t>
      </w:r>
      <w:r>
        <w:br/>
        <w:t>- Generar una breve discusión con el grupo sobre qué temas creen que necesitarán más repaso.</w:t>
      </w:r>
      <w:r>
        <w:br/>
        <w:t>- Establecer un acuerdo de trabajo: la materia s</w:t>
      </w:r>
      <w:r>
        <w:t>erá intensiva en práctica y cada uno deberá reforzar sus puntos débiles.</w:t>
      </w:r>
    </w:p>
    <w:p w:rsidR="00FA7DF2" w:rsidRDefault="006B56E5">
      <w:pPr>
        <w:pStyle w:val="Ttulo2"/>
      </w:pPr>
      <w:r>
        <w:t>4. Mini introducción a Cliente-Servidor (1h)</w:t>
      </w:r>
    </w:p>
    <w:p w:rsidR="00FA7DF2" w:rsidRDefault="006B56E5">
      <w:r>
        <w:t>Explicación con ejemplos cotidianos:</w:t>
      </w:r>
      <w:r>
        <w:br/>
        <w:t>- Cliente = celular del usuario.</w:t>
      </w:r>
      <w:r>
        <w:br/>
        <w:t>- Servidor = sistema de turnos.</w:t>
      </w:r>
      <w:r>
        <w:br/>
        <w:t>- Flujo: Pedido (request) → Respuest</w:t>
      </w:r>
      <w:r>
        <w:t>a (response).</w:t>
      </w:r>
      <w:r>
        <w:br/>
        <w:t>- Representar con un diagrama simple en la pizarra.</w:t>
      </w:r>
    </w:p>
    <w:p w:rsidR="00FA7DF2" w:rsidRDefault="006B56E5">
      <w:pPr>
        <w:pStyle w:val="Ttulo3"/>
      </w:pPr>
      <w:r>
        <w:t>Práctica corta:</w:t>
      </w:r>
    </w:p>
    <w:p w:rsidR="00FA7DF2" w:rsidRDefault="006B56E5">
      <w:r>
        <w:t>Usar el navegador o Postman para consultar la API pública:</w:t>
      </w:r>
      <w:r>
        <w:br/>
        <w:t>GET https://jsonplaceholder.typicode.com/users</w:t>
      </w:r>
      <w:r>
        <w:br/>
      </w:r>
      <w:r>
        <w:lastRenderedPageBreak/>
        <w:br/>
        <w:t>Mostrar la respuesta en formato JSON y explicar brevemente qué sign</w:t>
      </w:r>
      <w:r>
        <w:t>ifica cada campo.</w:t>
      </w:r>
      <w:r>
        <w:br/>
        <w:t>Reflexionar: ¿qué pasó entre el cliente (navegador) y el servidor?</w:t>
      </w:r>
    </w:p>
    <w:p w:rsidR="00FA7DF2" w:rsidRDefault="006B56E5">
      <w:pPr>
        <w:pStyle w:val="Ttulo2"/>
      </w:pPr>
      <w:r>
        <w:t>5. Cierre y reflexión (30 min)</w:t>
      </w:r>
    </w:p>
    <w:p w:rsidR="00FA7DF2" w:rsidRDefault="006B56E5">
      <w:r>
        <w:t>- Preguntar al grupo: ¿qué fue lo más nuevo que aprendieron hoy?</w:t>
      </w:r>
      <w:r>
        <w:br/>
        <w:t>- Escuchar breves intervenciones de algunos estudiantes.</w:t>
      </w:r>
      <w:r>
        <w:br/>
        <w:t>- Anticipar la pró</w:t>
      </w:r>
      <w:r>
        <w:t>xima clase: se practicará cómo Python puede actuar como cliente que solicita datos a un servidor.</w:t>
      </w:r>
      <w:r>
        <w:br/>
        <w:t>- Dejar como tarea opcional investigar qué es una API y traer un ejemplo de alguna API pública.</w:t>
      </w:r>
    </w:p>
    <w:p w:rsidR="00FA7DF2" w:rsidRDefault="006B56E5">
      <w:pPr>
        <w:pStyle w:val="Ttulo1"/>
      </w:pPr>
      <w:proofErr w:type="spellStart"/>
      <w:r>
        <w:t>Semana</w:t>
      </w:r>
      <w:proofErr w:type="spellEnd"/>
      <w:r>
        <w:t xml:space="preserve"> 1 – </w:t>
      </w:r>
      <w:proofErr w:type="spellStart"/>
      <w:r>
        <w:t>Clase</w:t>
      </w:r>
      <w:proofErr w:type="spellEnd"/>
      <w:r>
        <w:t xml:space="preserve"> 2 (4 horas)</w:t>
      </w:r>
    </w:p>
    <w:p w:rsidR="00FA7DF2" w:rsidRDefault="006B56E5">
      <w:pPr>
        <w:pStyle w:val="Ttulo2"/>
      </w:pPr>
      <w:r>
        <w:t xml:space="preserve">Tema: Introducción práctica a </w:t>
      </w:r>
      <w:r>
        <w:t>Cliente-Servidor con Python</w:t>
      </w:r>
    </w:p>
    <w:p w:rsidR="00FA7DF2" w:rsidRDefault="006B56E5">
      <w:pPr>
        <w:pStyle w:val="Ttulo2"/>
      </w:pPr>
      <w:r>
        <w:t>1. Repaso breve (20 min)</w:t>
      </w:r>
    </w:p>
    <w:p w:rsidR="00FA7DF2" w:rsidRDefault="006B56E5">
      <w:r>
        <w:t>- Recordar qué es Cliente-Servidor.</w:t>
      </w:r>
      <w:r>
        <w:br/>
        <w:t>- Pedir a 2–3 alumnos que lo expliquen con sus propias palabras para afianzar el concepto.</w:t>
      </w:r>
    </w:p>
    <w:p w:rsidR="00FA7DF2" w:rsidRDefault="006B56E5">
      <w:pPr>
        <w:pStyle w:val="Ttulo2"/>
      </w:pPr>
      <w:r>
        <w:t>2. Primeros pasos con Python (40 min)</w:t>
      </w:r>
    </w:p>
    <w:p w:rsidR="00FA7DF2" w:rsidRDefault="006B56E5">
      <w:r>
        <w:t xml:space="preserve">Revisión rápida de conceptos básicos: </w:t>
      </w:r>
      <w:r>
        <w:t>variables, listas, funciones.</w:t>
      </w:r>
      <w:r>
        <w:br/>
      </w:r>
      <w:r>
        <w:br/>
      </w:r>
      <w:proofErr w:type="spellStart"/>
      <w:proofErr w:type="gramStart"/>
      <w:r>
        <w:t>def</w:t>
      </w:r>
      <w:proofErr w:type="spellEnd"/>
      <w:proofErr w:type="gramEnd"/>
      <w:r>
        <w:t xml:space="preserve"> mayor(</w:t>
      </w:r>
      <w:proofErr w:type="spellStart"/>
      <w:r>
        <w:t>lista</w:t>
      </w:r>
      <w:proofErr w:type="spellEnd"/>
      <w:r>
        <w:t>):</w:t>
      </w:r>
      <w:r>
        <w:br/>
        <w:t xml:space="preserve">    return max(</w:t>
      </w:r>
      <w:proofErr w:type="spellStart"/>
      <w:r>
        <w:t>lista</w:t>
      </w:r>
      <w:proofErr w:type="spellEnd"/>
      <w:r>
        <w:t>)</w:t>
      </w:r>
      <w:r>
        <w:br/>
      </w:r>
      <w:r>
        <w:br/>
        <w:t>print(mayor([2,5,1,8]))</w:t>
      </w:r>
    </w:p>
    <w:p w:rsidR="00FA7DF2" w:rsidRDefault="006B56E5">
      <w:pPr>
        <w:pStyle w:val="Ttulo2"/>
      </w:pPr>
      <w:r>
        <w:t>3. Python como cliente HTTP (1h 15 min)</w:t>
      </w:r>
    </w:p>
    <w:p w:rsidR="00FA7DF2" w:rsidRDefault="006B56E5">
      <w:r>
        <w:t>Introducir la librería requests para realizar solicitudes HTTP.</w:t>
      </w:r>
      <w:r>
        <w:br/>
      </w:r>
      <w:r>
        <w:br/>
      </w:r>
      <w:r>
        <w:t>import requests</w:t>
      </w:r>
      <w:r>
        <w:br/>
      </w:r>
      <w:r>
        <w:t>r = requests.get('https://jsonplaceholder.typicode.com/users')</w:t>
      </w:r>
      <w:r>
        <w:br/>
        <w:t>print(r.json())</w:t>
      </w:r>
      <w:r>
        <w:br/>
      </w:r>
      <w:r>
        <w:br/>
        <w:t>Explicación: en este caso, Python actúa como cliente que consulta un servidor y obtiene una respuesta en formato JSON.</w:t>
      </w:r>
    </w:p>
    <w:p w:rsidR="00FA7DF2" w:rsidRDefault="006B56E5">
      <w:pPr>
        <w:pStyle w:val="Ttulo3"/>
      </w:pPr>
      <w:r>
        <w:t>Práctica guiada:</w:t>
      </w:r>
    </w:p>
    <w:p w:rsidR="00FA7DF2" w:rsidRDefault="006B56E5">
      <w:r>
        <w:t>Los estudiantes deben escribir un script</w:t>
      </w:r>
      <w:r>
        <w:t xml:space="preserve"> que consulte la API de usuarios y muestre:</w:t>
      </w:r>
      <w:r>
        <w:br/>
        <w:t>- Nombre</w:t>
      </w:r>
      <w:r>
        <w:br/>
        <w:t>- Email</w:t>
      </w:r>
      <w:r>
        <w:br/>
        <w:t>- Ciudad</w:t>
      </w:r>
    </w:p>
    <w:p w:rsidR="00FA7DF2" w:rsidRDefault="006B56E5">
      <w:pPr>
        <w:pStyle w:val="Ttulo2"/>
      </w:pPr>
      <w:r>
        <w:lastRenderedPageBreak/>
        <w:t>4. Actividad en grupos (1h 15 min)</w:t>
      </w:r>
    </w:p>
    <w:p w:rsidR="00FA7DF2" w:rsidRDefault="006B56E5">
      <w:r>
        <w:t>- Formar grupos de 3–4 alumnos.</w:t>
      </w:r>
      <w:r>
        <w:br/>
        <w:t>- Cada grupo elige un endpoint distinto de la API pública (ej: posts, comments, todos).</w:t>
      </w:r>
      <w:r>
        <w:br/>
        <w:t xml:space="preserve">- Escribir un script en Python </w:t>
      </w:r>
      <w:r>
        <w:t>para mostrar la información de forma ordenada.</w:t>
      </w:r>
      <w:r>
        <w:br/>
        <w:t>- Al final, cada grupo presenta brevemente (2 minutos) lo que obtuvo.</w:t>
      </w:r>
    </w:p>
    <w:p w:rsidR="00FA7DF2" w:rsidRDefault="006B56E5">
      <w:pPr>
        <w:pStyle w:val="Ttulo2"/>
      </w:pPr>
      <w:r>
        <w:t>5. Cierre (30 min)</w:t>
      </w:r>
    </w:p>
    <w:p w:rsidR="00FA7DF2" w:rsidRDefault="006B56E5">
      <w:r>
        <w:t>Recapitulación:</w:t>
      </w:r>
      <w:r>
        <w:br/>
        <w:t>- Reforzar el concepto de cliente-servidor aplicado en la práctica.</w:t>
      </w:r>
      <w:r>
        <w:br/>
        <w:t xml:space="preserve">- Diferenciar entre pedir datos con </w:t>
      </w:r>
      <w:r>
        <w:t>Postman y hacerlo programáticamente con Python.</w:t>
      </w:r>
      <w:r>
        <w:br/>
      </w:r>
      <w:r>
        <w:br/>
        <w:t>Tarea para la próxima clase:</w:t>
      </w:r>
      <w:r>
        <w:br/>
        <w:t>- Investigar una API pública de interés (clima, deportes, música, etc.) y traer un ejemplo par</w:t>
      </w:r>
      <w:bookmarkStart w:id="0" w:name="_GoBack"/>
      <w:bookmarkEnd w:id="0"/>
      <w:r>
        <w:t>a compartir con la clase.</w:t>
      </w:r>
    </w:p>
    <w:sectPr w:rsidR="00FA7D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56E5"/>
    <w:rsid w:val="00AA1D8D"/>
    <w:rsid w:val="00B47730"/>
    <w:rsid w:val="00CB0664"/>
    <w:rsid w:val="00FA7D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230107-E20D-405C-B1AB-95565C026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</cp:lastModifiedBy>
  <cp:revision>2</cp:revision>
  <dcterms:created xsi:type="dcterms:W3CDTF">2013-12-23T23:15:00Z</dcterms:created>
  <dcterms:modified xsi:type="dcterms:W3CDTF">2025-08-19T20:59:00Z</dcterms:modified>
  <cp:category/>
</cp:coreProperties>
</file>