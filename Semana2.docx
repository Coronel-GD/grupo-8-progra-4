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94" w:rsidRPr="00BE7D94" w:rsidRDefault="00292CDD" w:rsidP="00BE7D94">
      <w:pPr>
        <w:pStyle w:val="Ttulo1"/>
        <w:rPr>
          <w:rFonts w:ascii="Times New Roman" w:eastAsia="Times New Roman" w:hAnsi="Times New Roman" w:cs="Times New Roman"/>
          <w:color w:val="auto"/>
          <w:kern w:val="36"/>
          <w:sz w:val="48"/>
          <w:szCs w:val="48"/>
          <w:lang w:val="es-AR" w:eastAsia="es-AR"/>
        </w:rPr>
      </w:pPr>
      <w:r>
        <w:br/>
      </w:r>
      <w:r w:rsidR="00BE7D94" w:rsidRPr="00BE7D94">
        <w:rPr>
          <w:rFonts w:ascii="Calibri" w:eastAsia="Times New Roman" w:hAnsi="Calibri" w:cs="Calibri"/>
          <w:color w:val="auto"/>
          <w:kern w:val="36"/>
          <w:sz w:val="48"/>
          <w:szCs w:val="48"/>
          <w:lang w:val="es-AR" w:eastAsia="es-AR"/>
        </w:rPr>
        <w:t>📆</w:t>
      </w:r>
      <w:r w:rsidR="00BE7D94" w:rsidRPr="00BE7D94">
        <w:rPr>
          <w:rFonts w:ascii="Times New Roman" w:eastAsia="Times New Roman" w:hAnsi="Times New Roman" w:cs="Times New Roman"/>
          <w:color w:val="auto"/>
          <w:kern w:val="36"/>
          <w:sz w:val="48"/>
          <w:szCs w:val="48"/>
          <w:lang w:val="es-AR" w:eastAsia="es-AR"/>
        </w:rPr>
        <w:t xml:space="preserve"> Semana 2 – Introducción al Proyecto + </w:t>
      </w:r>
      <w:proofErr w:type="spellStart"/>
      <w:r w:rsidR="00BE7D94" w:rsidRPr="00BE7D94">
        <w:rPr>
          <w:rFonts w:ascii="Times New Roman" w:eastAsia="Times New Roman" w:hAnsi="Times New Roman" w:cs="Times New Roman"/>
          <w:color w:val="auto"/>
          <w:kern w:val="36"/>
          <w:sz w:val="48"/>
          <w:szCs w:val="48"/>
          <w:lang w:val="es-AR" w:eastAsia="es-AR"/>
        </w:rPr>
        <w:t>GitHub</w:t>
      </w:r>
      <w:proofErr w:type="spellEnd"/>
    </w:p>
    <w:p w:rsidR="00BE7D94" w:rsidRPr="00BE7D94" w:rsidRDefault="00BE7D94" w:rsidP="00BE7D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>Clase 1 (4h) – Presentación + Organización de Grupos</w:t>
      </w:r>
    </w:p>
    <w:p w:rsidR="00BE7D94" w:rsidRPr="00BE7D94" w:rsidRDefault="00BE7D94" w:rsidP="00BE7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Objetivos: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Comprender el proyecto, definir grupos, aprender a usar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GitHub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Introducción al Proyecto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Marketplace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(45 min)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Explicación del problema real: compraventa local.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Funcionalidades esperadas (usuarios, productos, pagos, chat, etc.).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Mostrar ejemplos (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Wallapop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OLX,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Marketplace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Facebook).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Debate: ¿Qué innovaciones podemos agregar?</w:t>
      </w:r>
    </w:p>
    <w:p w:rsidR="00BE7D94" w:rsidRPr="00BE7D94" w:rsidRDefault="00BE7D94" w:rsidP="00BE7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Organización de equipos (30 min)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Formación de grupos de 2–3.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Elección de roles:</w:t>
      </w:r>
    </w:p>
    <w:p w:rsidR="00BE7D94" w:rsidRPr="00BE7D94" w:rsidRDefault="00BE7D94" w:rsidP="00BE7D9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Líder técnico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(coordina el repo).</w:t>
      </w:r>
    </w:p>
    <w:p w:rsidR="00BE7D94" w:rsidRPr="00BE7D94" w:rsidRDefault="00BE7D94" w:rsidP="00BE7D9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Dev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backend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Dev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frontend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(Roles pueden rotar durante el proyecto).</w:t>
      </w:r>
    </w:p>
    <w:p w:rsidR="00BE7D94" w:rsidRPr="00BE7D94" w:rsidRDefault="00BE7D94" w:rsidP="00BE7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Introducción a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GitHub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(1h 15 min)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Explicar repositorios,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issues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ramas,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Crear cuenta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GitHub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(si no tienen).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Crear repositorio grupal: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marketplace-grupoX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Configurar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README.md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inicial con:</w:t>
      </w:r>
    </w:p>
    <w:p w:rsidR="00BE7D94" w:rsidRPr="00BE7D94" w:rsidRDefault="00BE7D94" w:rsidP="00BE7D9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Descripción del proyecto.</w:t>
      </w:r>
    </w:p>
    <w:p w:rsidR="00BE7D94" w:rsidRPr="00BE7D94" w:rsidRDefault="00BE7D94" w:rsidP="00BE7D9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Integrantes del grupo.</w:t>
      </w:r>
    </w:p>
    <w:p w:rsidR="00BE7D94" w:rsidRPr="00BE7D94" w:rsidRDefault="00BE7D94" w:rsidP="00BE7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Práctica guiada (1h 15 min)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Primer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git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clone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git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add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git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commit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git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push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Cada alumno crea un archivo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hola.txt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su nombre.</w:t>
      </w:r>
    </w:p>
    <w:p w:rsidR="00BE7D94" w:rsidRPr="00BE7D94" w:rsidRDefault="00BE7D94" w:rsidP="00BE7D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Subir cambios a rama propia y hacer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Pull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Request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Cierre (15 min):</w:t>
      </w:r>
    </w:p>
    <w:p w:rsidR="00BE7D94" w:rsidRPr="00BE7D94" w:rsidRDefault="00BE7D94" w:rsidP="00BE7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Revisión en clase de los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Entrega: repositorio con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README.md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al menos 1 PR aprobado por grupo.</w:t>
      </w:r>
    </w:p>
    <w:p w:rsidR="00BE7D94" w:rsidRPr="00BE7D94" w:rsidRDefault="00BE7D94" w:rsidP="00BE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5" style="width:0;height:1.5pt" o:hralign="center" o:hrstd="t" o:hr="t" fillcolor="#a0a0a0" stroked="f"/>
        </w:pict>
      </w:r>
    </w:p>
    <w:p w:rsidR="00BE7D94" w:rsidRPr="00BE7D94" w:rsidRDefault="00BE7D94" w:rsidP="00BE7D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 xml:space="preserve">Clase 2 (4h) – Flujo de Trabajo en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>GitHub</w:t>
      </w:r>
      <w:proofErr w:type="spellEnd"/>
    </w:p>
    <w:p w:rsidR="00BE7D94" w:rsidRPr="00BE7D94" w:rsidRDefault="00BE7D94" w:rsidP="00BE7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>Objetivos: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Aprender buenas prácticas en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Git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/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GitHub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Repaso rápido (20 min)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Qué es un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commit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 una rama y un PR.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Que 2 grupos expliquen con sus palabras.</w:t>
      </w:r>
    </w:p>
    <w:p w:rsidR="00BE7D94" w:rsidRPr="00BE7D94" w:rsidRDefault="00BE7D94" w:rsidP="00BE7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Flujo de trabajo en equipo (1h)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Branching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model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main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→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feature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branches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Asignación de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issues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Revisión de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entre compañeros.</w:t>
      </w:r>
    </w:p>
    <w:p w:rsidR="00BE7D94" w:rsidRPr="00BE7D94" w:rsidRDefault="00BE7D94" w:rsidP="00BE7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Práctica de colaboración (1h 30 min)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Crear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issue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“Agregar CONTRIBUTING.md”.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Cada alumno edita el archivo en su rama y crea PR.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Resolver conflictos intencionalmente (dos editan la misma línea).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Merge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aprobación de otro miembro.</w:t>
      </w:r>
    </w:p>
    <w:p w:rsidR="00BE7D94" w:rsidRPr="00BE7D94" w:rsidRDefault="00BE7D94" w:rsidP="00BE7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Documentación inicial (1h)</w:t>
      </w:r>
    </w:p>
    <w:p w:rsidR="00BE7D94" w:rsidRPr="00BE7D94" w:rsidRDefault="00BE7D94" w:rsidP="00BE7D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Añadir a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README.md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</w:t>
      </w:r>
    </w:p>
    <w:p w:rsidR="00BE7D94" w:rsidRPr="00BE7D94" w:rsidRDefault="00BE7D94" w:rsidP="00BE7D9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Descripción detallada del proyecto.</w:t>
      </w:r>
    </w:p>
    <w:p w:rsidR="00BE7D94" w:rsidRPr="00BE7D94" w:rsidRDefault="00BE7D94" w:rsidP="00BE7D9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Tecnologías que se usarán (Django,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PostgreSQL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Render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Kivy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 etc.).</w:t>
      </w:r>
    </w:p>
    <w:p w:rsidR="00BE7D94" w:rsidRPr="00BE7D94" w:rsidRDefault="00BE7D94" w:rsidP="00BE7D9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Reglas de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commits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ej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feat</w:t>
      </w:r>
      <w:proofErr w:type="spellEnd"/>
      <w:proofErr w:type="gram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</w:t>
      </w:r>
      <w:proofErr w:type="gram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fix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docs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BE7D94" w:rsidRPr="00BE7D94" w:rsidRDefault="00BE7D94" w:rsidP="00BE7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Entrega: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Repositorio grupal con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README.md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CONTRIBUTING.md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completo.</w:t>
      </w:r>
    </w:p>
    <w:p w:rsidR="00BE7D94" w:rsidRDefault="00BE7D94" w:rsidP="00BE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6" style="width:0;height:1.5pt" o:hralign="center" o:hrstd="t" o:hr="t" fillcolor="#a0a0a0" stroked="f"/>
        </w:pict>
      </w:r>
    </w:p>
    <w:p w:rsidR="00190C64" w:rsidRDefault="00190C64" w:rsidP="00BE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190C64" w:rsidRDefault="00190C64" w:rsidP="00190C64">
      <w:pPr>
        <w:pStyle w:val="Ttulo3"/>
      </w:pPr>
      <w:r>
        <w:rPr>
          <w:rFonts w:ascii="Calibri" w:hAnsi="Calibri" w:cs="Calibri"/>
        </w:rPr>
        <w:t>🐍</w:t>
      </w:r>
      <w:r>
        <w:t xml:space="preserve"> </w:t>
      </w:r>
      <w:proofErr w:type="spellStart"/>
      <w:r>
        <w:t>Código</w:t>
      </w:r>
      <w:proofErr w:type="spellEnd"/>
      <w:r>
        <w:t xml:space="preserve"> base – </w:t>
      </w:r>
      <w:proofErr w:type="spellStart"/>
      <w:r>
        <w:t>Clase</w:t>
      </w:r>
      <w:proofErr w:type="spellEnd"/>
      <w:r>
        <w:t xml:space="preserve"> 3 (</w:t>
      </w:r>
      <w:proofErr w:type="spellStart"/>
      <w:r>
        <w:t>Django</w:t>
      </w:r>
      <w:proofErr w:type="spellEnd"/>
      <w:r>
        <w:t xml:space="preserve"> + DRF + Users API)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hljs-comment"/>
        </w:rPr>
        <w:t># Crear proyecto Django</w:t>
      </w: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django-admin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startproject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marketplace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proofErr w:type="gramStart"/>
      <w:r>
        <w:rPr>
          <w:rStyle w:val="hljs-builtin"/>
          <w:rFonts w:eastAsiaTheme="majorEastAsia"/>
        </w:rPr>
        <w:t>cd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marketplace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hljs-comment"/>
        </w:rPr>
        <w:t xml:space="preserve"># Crear </w:t>
      </w:r>
      <w:proofErr w:type="spellStart"/>
      <w:r>
        <w:rPr>
          <w:rStyle w:val="hljs-comment"/>
        </w:rPr>
        <w:t>app</w:t>
      </w:r>
      <w:proofErr w:type="spellEnd"/>
      <w:r>
        <w:rPr>
          <w:rStyle w:val="hljs-comment"/>
        </w:rPr>
        <w:t xml:space="preserve"> de usuarios</w:t>
      </w: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startapp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  <w:rFonts w:eastAsiaTheme="majorEastAsia"/>
        </w:rPr>
        <w:t>users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hljs-comment"/>
        </w:rPr>
        <w:t># Instalar dependencias</w:t>
      </w: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pip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djangorestframework</w:t>
      </w:r>
      <w:proofErr w:type="spellEnd"/>
      <w:r>
        <w:rPr>
          <w:rStyle w:val="CdigoHTML"/>
        </w:rPr>
        <w:t xml:space="preserve"> psycopg2-binary </w:t>
      </w:r>
      <w:proofErr w:type="spellStart"/>
      <w:r>
        <w:rPr>
          <w:rStyle w:val="CdigoHTML"/>
        </w:rPr>
        <w:t>python-decouple</w:t>
      </w:r>
      <w:proofErr w:type="spellEnd"/>
    </w:p>
    <w:p w:rsidR="00190C64" w:rsidRDefault="00190C64" w:rsidP="00190C64">
      <w:pPr>
        <w:pStyle w:val="NormalWeb"/>
      </w:pPr>
      <w:proofErr w:type="gramStart"/>
      <w:r>
        <w:rPr>
          <w:rStyle w:val="Textoennegrita"/>
          <w:rFonts w:eastAsiaTheme="majorEastAsia"/>
        </w:rPr>
        <w:t>marketplace/settings.py</w:t>
      </w:r>
      <w:proofErr w:type="gramEnd"/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>INSTALLED_APPS = [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django.contrib.admin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django.contrib.auth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django.contrib.contenttypes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django.contrib.sessions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django.contrib.messages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django.contrib.staticfiles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rest_framework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hljs-comment"/>
        </w:rPr>
        <w:lastRenderedPageBreak/>
        <w:t># Configuración inicial REST Framework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>REST_FRAMEWORK = {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'DEFAULT_PERMISSION_CLASSES'</w:t>
      </w:r>
      <w:r>
        <w:rPr>
          <w:rStyle w:val="CdigoHTML"/>
        </w:rPr>
        <w:t>: [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rest_framework.permissions.AllowAny</w:t>
      </w:r>
      <w:proofErr w:type="spellEnd"/>
      <w:r>
        <w:rPr>
          <w:rStyle w:val="hljs-string"/>
        </w:rPr>
        <w:t>'</w:t>
      </w:r>
      <w:r>
        <w:rPr>
          <w:rStyle w:val="CdigoHTML"/>
        </w:rPr>
        <w:t>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]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190C64" w:rsidRDefault="00190C64" w:rsidP="00190C64">
      <w:pPr>
        <w:pStyle w:val="NormalWeb"/>
      </w:pPr>
      <w:proofErr w:type="gramStart"/>
      <w:r>
        <w:rPr>
          <w:rStyle w:val="Textoennegrita"/>
          <w:rFonts w:eastAsiaTheme="majorEastAsia"/>
        </w:rPr>
        <w:t>users/models.py</w:t>
      </w:r>
      <w:proofErr w:type="gram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django.db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models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User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models.Model</w:t>
      </w:r>
      <w:proofErr w:type="spellEnd"/>
      <w:r>
        <w:rPr>
          <w:rStyle w:val="CdigoHTML"/>
        </w:rPr>
        <w:t>):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username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models.CharField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max_length</w:t>
      </w:r>
      <w:proofErr w:type="spellEnd"/>
      <w:r>
        <w:rPr>
          <w:rStyle w:val="CdigoHTML"/>
        </w:rPr>
        <w:t>=</w:t>
      </w:r>
      <w:r>
        <w:rPr>
          <w:rStyle w:val="hljs-number"/>
          <w:rFonts w:eastAsiaTheme="majorEastAsia"/>
        </w:rPr>
        <w:t>50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unique</w:t>
      </w:r>
      <w:proofErr w:type="spellEnd"/>
      <w:r>
        <w:rPr>
          <w:rStyle w:val="CdigoHTML"/>
        </w:rPr>
        <w:t>=</w:t>
      </w:r>
      <w:r>
        <w:rPr>
          <w:rStyle w:val="hljs-literal"/>
        </w:rPr>
        <w:t>True</w:t>
      </w:r>
      <w:r>
        <w:rPr>
          <w:rStyle w:val="CdigoHTML"/>
        </w:rPr>
        <w:t>)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email</w:t>
      </w:r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models.EmailField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unique</w:t>
      </w:r>
      <w:proofErr w:type="spellEnd"/>
      <w:r>
        <w:rPr>
          <w:rStyle w:val="CdigoHTML"/>
        </w:rPr>
        <w:t>=</w:t>
      </w:r>
      <w:r>
        <w:rPr>
          <w:rStyle w:val="hljs-literal"/>
        </w:rPr>
        <w:t>True</w:t>
      </w:r>
      <w:r>
        <w:rPr>
          <w:rStyle w:val="CdigoHTML"/>
        </w:rPr>
        <w:t>)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password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models.CharField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max_length</w:t>
      </w:r>
      <w:proofErr w:type="spellEnd"/>
      <w:r>
        <w:rPr>
          <w:rStyle w:val="CdigoHTML"/>
        </w:rPr>
        <w:t>=</w:t>
      </w:r>
      <w:r>
        <w:rPr>
          <w:rStyle w:val="hljs-number"/>
          <w:rFonts w:eastAsiaTheme="majorEastAsia"/>
        </w:rPr>
        <w:t>128</w:t>
      </w:r>
      <w:r>
        <w:rPr>
          <w:rStyle w:val="CdigoHTML"/>
        </w:rPr>
        <w:t>)</w:t>
      </w:r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str</w:t>
      </w:r>
      <w:proofErr w:type="spellEnd"/>
      <w:r>
        <w:rPr>
          <w:rStyle w:val="hljs-title"/>
        </w:rPr>
        <w:t>__</w:t>
      </w:r>
      <w:r>
        <w:rPr>
          <w:rStyle w:val="Cdigo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CdigoHTML"/>
        </w:rPr>
        <w:t>):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self.username</w:t>
      </w:r>
      <w:proofErr w:type="spellEnd"/>
    </w:p>
    <w:p w:rsidR="00190C64" w:rsidRDefault="00190C64" w:rsidP="00190C64">
      <w:pPr>
        <w:pStyle w:val="NormalWeb"/>
      </w:pPr>
      <w:proofErr w:type="gramStart"/>
      <w:r>
        <w:rPr>
          <w:rStyle w:val="Textoennegrita"/>
          <w:rFonts w:eastAsiaTheme="majorEastAsia"/>
        </w:rPr>
        <w:t>users/serializers.py</w:t>
      </w:r>
      <w:proofErr w:type="gram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rest_framework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serializers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models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UserSerializer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serializers.ModelSerializer</w:t>
      </w:r>
      <w:proofErr w:type="spellEnd"/>
      <w:r>
        <w:rPr>
          <w:rStyle w:val="CdigoHTML"/>
        </w:rPr>
        <w:t>):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itle"/>
        </w:rPr>
        <w:t>Meta</w:t>
      </w:r>
      <w:r>
        <w:rPr>
          <w:rStyle w:val="CdigoHTML"/>
        </w:rPr>
        <w:t>: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model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User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fields</w:t>
      </w:r>
      <w:proofErr w:type="spellEnd"/>
      <w:proofErr w:type="gramEnd"/>
      <w:r>
        <w:rPr>
          <w:rStyle w:val="CdigoHTML"/>
        </w:rPr>
        <w:t xml:space="preserve"> = </w:t>
      </w:r>
      <w:r>
        <w:rPr>
          <w:rStyle w:val="hljs-string"/>
        </w:rPr>
        <w:t>'__</w:t>
      </w:r>
      <w:proofErr w:type="spellStart"/>
      <w:r>
        <w:rPr>
          <w:rStyle w:val="hljs-string"/>
        </w:rPr>
        <w:t>all</w:t>
      </w:r>
      <w:proofErr w:type="spellEnd"/>
      <w:r>
        <w:rPr>
          <w:rStyle w:val="hljs-string"/>
        </w:rPr>
        <w:t>__'</w:t>
      </w:r>
    </w:p>
    <w:p w:rsidR="00190C64" w:rsidRDefault="00190C64" w:rsidP="00190C64">
      <w:pPr>
        <w:pStyle w:val="NormalWeb"/>
      </w:pPr>
      <w:proofErr w:type="gramStart"/>
      <w:r>
        <w:rPr>
          <w:rStyle w:val="Textoennegrita"/>
          <w:rFonts w:eastAsiaTheme="majorEastAsia"/>
        </w:rPr>
        <w:t>users/views.py</w:t>
      </w:r>
      <w:proofErr w:type="gram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rest_framework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viewsets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models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serializers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UserSerializer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UserViewSet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viewsets.ModelViewSet</w:t>
      </w:r>
      <w:proofErr w:type="spellEnd"/>
      <w:r>
        <w:rPr>
          <w:rStyle w:val="CdigoHTML"/>
        </w:rPr>
        <w:t>):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queryset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User.objects.</w:t>
      </w:r>
      <w:r>
        <w:rPr>
          <w:rStyle w:val="hljs-builtin"/>
          <w:rFonts w:eastAsiaTheme="majorEastAsia"/>
        </w:rPr>
        <w:t>all</w:t>
      </w:r>
      <w:proofErr w:type="spellEnd"/>
      <w:r>
        <w:rPr>
          <w:rStyle w:val="CdigoHTML"/>
        </w:rPr>
        <w:t>()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serializer_class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UserSerializer</w:t>
      </w:r>
      <w:proofErr w:type="spellEnd"/>
    </w:p>
    <w:p w:rsidR="00190C64" w:rsidRDefault="00190C64" w:rsidP="00190C64">
      <w:pPr>
        <w:pStyle w:val="NormalWeb"/>
      </w:pPr>
      <w:proofErr w:type="gramStart"/>
      <w:r>
        <w:rPr>
          <w:rStyle w:val="Textoennegrita"/>
          <w:rFonts w:eastAsiaTheme="majorEastAsia"/>
        </w:rPr>
        <w:t>users/urls.py</w:t>
      </w:r>
      <w:proofErr w:type="gram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rest_framework.routers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DefaultRouter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views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UserViewSet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router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DefaultRouter</w:t>
      </w:r>
      <w:proofErr w:type="spellEnd"/>
      <w:r>
        <w:rPr>
          <w:rStyle w:val="CdigoHTML"/>
        </w:rPr>
        <w:t>()</w:t>
      </w: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router.register</w:t>
      </w:r>
      <w:proofErr w:type="spellEnd"/>
      <w:r>
        <w:rPr>
          <w:rStyle w:val="CdigoHTML"/>
        </w:rPr>
        <w:t>(</w:t>
      </w:r>
      <w:proofErr w:type="spellStart"/>
      <w:r>
        <w:rPr>
          <w:rStyle w:val="hljs-string"/>
        </w:rPr>
        <w:t>r'users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UserViewSet</w:t>
      </w:r>
      <w:proofErr w:type="spellEnd"/>
      <w:r>
        <w:rPr>
          <w:rStyle w:val="CdigoHTML"/>
        </w:rPr>
        <w:t>)</w:t>
      </w:r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urlpatterns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router.urls</w:t>
      </w:r>
      <w:proofErr w:type="spellEnd"/>
    </w:p>
    <w:p w:rsidR="00190C64" w:rsidRDefault="00190C64" w:rsidP="00190C64">
      <w:pPr>
        <w:pStyle w:val="NormalWeb"/>
      </w:pPr>
      <w:proofErr w:type="gramStart"/>
      <w:r>
        <w:rPr>
          <w:rStyle w:val="Textoennegrita"/>
          <w:rFonts w:eastAsiaTheme="majorEastAsia"/>
        </w:rPr>
        <w:t>marketplace/urls.py</w:t>
      </w:r>
      <w:proofErr w:type="gram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django.contrib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admin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django.urls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path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include</w:t>
      </w:r>
      <w:proofErr w:type="spellEnd"/>
    </w:p>
    <w:p w:rsidR="00190C64" w:rsidRDefault="00190C64" w:rsidP="00190C64">
      <w:pPr>
        <w:pStyle w:val="HTMLconformatoprevio"/>
        <w:rPr>
          <w:rStyle w:val="CdigoHTML"/>
        </w:rPr>
      </w:pPr>
    </w:p>
    <w:p w:rsidR="00190C64" w:rsidRDefault="00190C64" w:rsidP="00190C6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urlpatterns</w:t>
      </w:r>
      <w:proofErr w:type="spellEnd"/>
      <w:proofErr w:type="gramEnd"/>
      <w:r>
        <w:rPr>
          <w:rStyle w:val="CdigoHTML"/>
        </w:rPr>
        <w:t xml:space="preserve"> = [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path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admin</w:t>
      </w:r>
      <w:proofErr w:type="spellEnd"/>
      <w:r>
        <w:rPr>
          <w:rStyle w:val="hljs-string"/>
        </w:rPr>
        <w:t>/'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admin.site.urls</w:t>
      </w:r>
      <w:proofErr w:type="spellEnd"/>
      <w:r>
        <w:rPr>
          <w:rStyle w:val="CdigoHTML"/>
        </w:rPr>
        <w:t>),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path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'api/'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include</w:t>
      </w:r>
      <w:proofErr w:type="spellEnd"/>
      <w:r>
        <w:rPr>
          <w:rStyle w:val="Cdigo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users.urls</w:t>
      </w:r>
      <w:proofErr w:type="spellEnd"/>
      <w:r>
        <w:rPr>
          <w:rStyle w:val="hljs-string"/>
        </w:rPr>
        <w:t>'</w:t>
      </w:r>
      <w:r>
        <w:rPr>
          <w:rStyle w:val="CdigoHTML"/>
        </w:rPr>
        <w:t>)),</w:t>
      </w:r>
    </w:p>
    <w:p w:rsidR="00190C64" w:rsidRDefault="00190C64" w:rsidP="00190C64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190C64" w:rsidRDefault="00190C64" w:rsidP="00190C64">
      <w:pPr>
        <w:pStyle w:val="NormalWeb"/>
      </w:pPr>
      <w:r>
        <w:t xml:space="preserve">Ahora ya </w:t>
      </w:r>
      <w:proofErr w:type="spellStart"/>
      <w:r>
        <w:t>tenés</w:t>
      </w:r>
      <w:proofErr w:type="spellEnd"/>
      <w:r>
        <w:t xml:space="preserve"> el </w:t>
      </w:r>
      <w:proofErr w:type="spellStart"/>
      <w:r>
        <w:t>endpoint</w:t>
      </w:r>
      <w:proofErr w:type="spellEnd"/>
      <w:r>
        <w:t>:</w:t>
      </w:r>
    </w:p>
    <w:p w:rsidR="00190C64" w:rsidRDefault="00190C64" w:rsidP="00190C64">
      <w:pPr>
        <w:pStyle w:val="NormalWeb"/>
        <w:numPr>
          <w:ilvl w:val="0"/>
          <w:numId w:val="16"/>
        </w:numPr>
      </w:pPr>
      <w:r>
        <w:rPr>
          <w:rStyle w:val="CdigoHTML"/>
        </w:rPr>
        <w:t>GET /api/</w:t>
      </w:r>
      <w:proofErr w:type="spellStart"/>
      <w:r>
        <w:rPr>
          <w:rStyle w:val="CdigoHTML"/>
        </w:rPr>
        <w:t>users</w:t>
      </w:r>
      <w:proofErr w:type="spellEnd"/>
      <w:r>
        <w:rPr>
          <w:rStyle w:val="CdigoHTML"/>
        </w:rPr>
        <w:t>/</w:t>
      </w:r>
      <w:r>
        <w:t xml:space="preserve"> → lista todos los usuarios.</w:t>
      </w:r>
    </w:p>
    <w:p w:rsidR="00190C64" w:rsidRDefault="00190C64" w:rsidP="00190C64">
      <w:pPr>
        <w:pStyle w:val="NormalWeb"/>
        <w:numPr>
          <w:ilvl w:val="0"/>
          <w:numId w:val="16"/>
        </w:numPr>
        <w:pBdr>
          <w:bottom w:val="double" w:sz="6" w:space="1" w:color="auto"/>
        </w:pBdr>
      </w:pPr>
      <w:r>
        <w:rPr>
          <w:rStyle w:val="CdigoHTML"/>
        </w:rPr>
        <w:t>POST /api/</w:t>
      </w:r>
      <w:proofErr w:type="spellStart"/>
      <w:r>
        <w:rPr>
          <w:rStyle w:val="CdigoHTML"/>
        </w:rPr>
        <w:t>users</w:t>
      </w:r>
      <w:proofErr w:type="spellEnd"/>
      <w:r>
        <w:rPr>
          <w:rStyle w:val="CdigoHTML"/>
        </w:rPr>
        <w:t>/</w:t>
      </w:r>
      <w:r>
        <w:t xml:space="preserve"> → crea un usuario nuevo.</w:t>
      </w:r>
    </w:p>
    <w:p w:rsidR="00413CAF" w:rsidRDefault="00413CAF" w:rsidP="00413CAF">
      <w:pPr>
        <w:pStyle w:val="NormalWeb"/>
        <w:pBdr>
          <w:bottom w:val="double" w:sz="6" w:space="1" w:color="auto"/>
        </w:pBdr>
      </w:pPr>
    </w:p>
    <w:p w:rsidR="00413CAF" w:rsidRDefault="00413CAF" w:rsidP="00413CAF">
      <w:pPr>
        <w:pStyle w:val="Ttulo1"/>
      </w:pPr>
      <w:proofErr w:type="spellStart"/>
      <w:r>
        <w:t>Configuración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Render</w:t>
      </w:r>
    </w:p>
    <w:p w:rsidR="00413CAF" w:rsidRDefault="00413CAF" w:rsidP="00413CAF">
      <w:pPr>
        <w:pStyle w:val="Ttulo3"/>
      </w:pPr>
      <w:r>
        <w:t xml:space="preserve">1.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en el </w:t>
      </w:r>
      <w:proofErr w:type="spellStart"/>
      <w:r>
        <w:t>proyecto</w:t>
      </w:r>
      <w:proofErr w:type="spellEnd"/>
    </w:p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requirements.txt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Django&gt;=5.0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djangorestframework</w:t>
      </w:r>
      <w:proofErr w:type="spellEnd"/>
      <w:proofErr w:type="gram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psycopg2-binary</w:t>
      </w:r>
      <w:proofErr w:type="gram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gunicorn</w:t>
      </w:r>
      <w:proofErr w:type="spellEnd"/>
      <w:proofErr w:type="gram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python-decouple</w:t>
      </w:r>
      <w:proofErr w:type="spellEnd"/>
      <w:proofErr w:type="gram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whitenoise</w:t>
      </w:r>
      <w:proofErr w:type="spellEnd"/>
      <w:proofErr w:type="gramEnd"/>
    </w:p>
    <w:p w:rsidR="00413CAF" w:rsidRDefault="00413CAF" w:rsidP="00413CAF">
      <w:pPr>
        <w:pStyle w:val="NormalWeb"/>
      </w:pPr>
      <w:r>
        <w:t xml:space="preserve">📂 </w:t>
      </w:r>
      <w:proofErr w:type="spellStart"/>
      <w:r>
        <w:rPr>
          <w:rStyle w:val="Textoennegrita"/>
        </w:rPr>
        <w:t>Procfile</w:t>
      </w:r>
      <w:proofErr w:type="spell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web</w:t>
      </w:r>
      <w:proofErr w:type="gram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gunicorn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marketplace.wsgi</w:t>
      </w:r>
      <w:proofErr w:type="spellEnd"/>
    </w:p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runtime.txt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python-3.11.5</w:t>
      </w:r>
      <w:proofErr w:type="gramEnd"/>
    </w:p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.</w:t>
      </w:r>
      <w:proofErr w:type="spellStart"/>
      <w:r>
        <w:rPr>
          <w:rStyle w:val="Textoennegrita"/>
        </w:rPr>
        <w:t>gitignore</w:t>
      </w:r>
      <w:proofErr w:type="spellEnd"/>
      <w:r>
        <w:t xml:space="preserve"> (importante que lo agreguen en </w:t>
      </w:r>
      <w:proofErr w:type="spellStart"/>
      <w:r>
        <w:t>GitHub</w:t>
      </w:r>
      <w:proofErr w:type="spellEnd"/>
      <w: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*.</w:t>
      </w:r>
      <w:proofErr w:type="spellStart"/>
      <w:r>
        <w:rPr>
          <w:rStyle w:val="CdigoHTML"/>
          <w:rFonts w:eastAsiaTheme="majorEastAsia"/>
        </w:rPr>
        <w:t>pyc</w:t>
      </w:r>
      <w:proofErr w:type="spell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__</w:t>
      </w:r>
      <w:proofErr w:type="spellStart"/>
      <w:r>
        <w:rPr>
          <w:rStyle w:val="CdigoHTML"/>
          <w:rFonts w:eastAsiaTheme="majorEastAsia"/>
        </w:rPr>
        <w:t>pycache</w:t>
      </w:r>
      <w:proofErr w:type="spellEnd"/>
      <w:r>
        <w:rPr>
          <w:rStyle w:val="CdigoHTML"/>
          <w:rFonts w:eastAsiaTheme="majorEastAsia"/>
        </w:rPr>
        <w:t>__/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db.sqlite3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.</w:t>
      </w:r>
      <w:proofErr w:type="spellStart"/>
      <w:r>
        <w:rPr>
          <w:rStyle w:val="hljs-builtin"/>
          <w:rFonts w:eastAsiaTheme="majorEastAsia"/>
        </w:rPr>
        <w:t>env</w:t>
      </w:r>
      <w:proofErr w:type="spellEnd"/>
    </w:p>
    <w:p w:rsidR="00413CAF" w:rsidRDefault="00413CAF" w:rsidP="00413CAF">
      <w:r>
        <w:pict>
          <v:rect id="_x0000_i1027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t xml:space="preserve">2. </w:t>
      </w:r>
      <w:proofErr w:type="spellStart"/>
      <w:r>
        <w:t>Configuración</w:t>
      </w:r>
      <w:proofErr w:type="spellEnd"/>
      <w:r>
        <w:t xml:space="preserve"> en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+ Render</w:t>
      </w:r>
    </w:p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marketplace/settings.py</w:t>
      </w:r>
      <w:r>
        <w:t xml:space="preserve"> (agregar estas líneas)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  <w:rFonts w:eastAsiaTheme="majorEastAsia"/>
        </w:rPr>
        <w:t xml:space="preserve"> os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decouple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config</w:t>
      </w:r>
      <w:proofErr w:type="spell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hljs-keyword"/>
        </w:rPr>
        <w:lastRenderedPageBreak/>
        <w:t>import</w:t>
      </w:r>
      <w:proofErr w:type="spellEnd"/>
      <w:proofErr w:type="gram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dj_database_url</w:t>
      </w:r>
      <w:proofErr w:type="spell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SECRET_KEY = </w:t>
      </w:r>
      <w:proofErr w:type="spellStart"/>
      <w:proofErr w:type="gramStart"/>
      <w:r>
        <w:rPr>
          <w:rStyle w:val="CdigoHTML"/>
          <w:rFonts w:eastAsiaTheme="majorEastAsia"/>
        </w:rPr>
        <w:t>config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"SECRET_KEY"</w:t>
      </w:r>
      <w:r>
        <w:rPr>
          <w:rStyle w:val="CdigoHTML"/>
          <w:rFonts w:eastAsiaTheme="majorEastAsia"/>
        </w:rPr>
        <w:t>, default=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unsafe-secret-key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DEBUG = </w:t>
      </w:r>
      <w:proofErr w:type="spellStart"/>
      <w:proofErr w:type="gramStart"/>
      <w:r>
        <w:rPr>
          <w:rStyle w:val="CdigoHTML"/>
          <w:rFonts w:eastAsiaTheme="majorEastAsia"/>
        </w:rPr>
        <w:t>config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"DEBUG"</w:t>
      </w:r>
      <w:r>
        <w:rPr>
          <w:rStyle w:val="CdigoHTML"/>
          <w:rFonts w:eastAsiaTheme="majorEastAsia"/>
        </w:rPr>
        <w:t>, default=</w:t>
      </w:r>
      <w:r>
        <w:rPr>
          <w:rStyle w:val="hljs-literal"/>
        </w:rPr>
        <w:t>False</w:t>
      </w:r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cast</w:t>
      </w:r>
      <w:proofErr w:type="spellEnd"/>
      <w:r>
        <w:rPr>
          <w:rStyle w:val="CdigoHTML"/>
          <w:rFonts w:eastAsiaTheme="majorEastAsia"/>
        </w:rPr>
        <w:t>=</w:t>
      </w:r>
      <w:proofErr w:type="spellStart"/>
      <w:r>
        <w:rPr>
          <w:rStyle w:val="hljs-builtin"/>
          <w:rFonts w:eastAsiaTheme="majorEastAsia"/>
        </w:rPr>
        <w:t>bool</w:t>
      </w:r>
      <w:proofErr w:type="spellEnd"/>
      <w:r>
        <w:rPr>
          <w:rStyle w:val="CdigoHTML"/>
          <w:rFonts w:eastAsiaTheme="majorEastAsia"/>
        </w:rP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ALLOWED_HOSTS = [</w:t>
      </w:r>
      <w:r>
        <w:rPr>
          <w:rStyle w:val="hljs-string"/>
          <w:rFonts w:eastAsiaTheme="majorEastAsia"/>
        </w:rPr>
        <w:t>"*"</w:t>
      </w:r>
      <w:r>
        <w:rPr>
          <w:rStyle w:val="CdigoHTML"/>
          <w:rFonts w:eastAsiaTheme="majorEastAsia"/>
        </w:rPr>
        <w:t>]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BASE DE DATOS POSTGRES (</w:t>
      </w:r>
      <w:proofErr w:type="spellStart"/>
      <w:r>
        <w:rPr>
          <w:rStyle w:val="hljs-comment"/>
          <w:rFonts w:eastAsiaTheme="majorEastAsia"/>
        </w:rPr>
        <w:t>Render</w:t>
      </w:r>
      <w:proofErr w:type="spellEnd"/>
      <w:r>
        <w:rPr>
          <w:rStyle w:val="hljs-comment"/>
          <w:rFonts w:eastAsiaTheme="majorEastAsia"/>
        </w:rP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DATABASES = {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"default"</w:t>
      </w:r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dj_database_</w:t>
      </w:r>
      <w:proofErr w:type="gramStart"/>
      <w:r>
        <w:rPr>
          <w:rStyle w:val="CdigoHTML"/>
          <w:rFonts w:eastAsiaTheme="majorEastAsia"/>
        </w:rPr>
        <w:t>url.config</w:t>
      </w:r>
      <w:proofErr w:type="spellEnd"/>
      <w:r>
        <w:rPr>
          <w:rStyle w:val="CdigoHTML"/>
          <w:rFonts w:eastAsiaTheme="majorEastAsia"/>
        </w:rPr>
        <w:t>(</w:t>
      </w:r>
      <w:proofErr w:type="gram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gramStart"/>
      <w:r>
        <w:rPr>
          <w:rStyle w:val="CdigoHTML"/>
          <w:rFonts w:eastAsiaTheme="majorEastAsia"/>
        </w:rPr>
        <w:t>default=</w:t>
      </w:r>
      <w:proofErr w:type="spellStart"/>
      <w:proofErr w:type="gramEnd"/>
      <w:r>
        <w:rPr>
          <w:rStyle w:val="CdigoHTML"/>
          <w:rFonts w:eastAsiaTheme="majorEastAsia"/>
        </w:rPr>
        <w:t>config</w:t>
      </w:r>
      <w:proofErr w:type="spell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"DATABASE_URL"</w:t>
      </w:r>
      <w:r>
        <w:rPr>
          <w:rStyle w:val="CdigoHTML"/>
          <w:rFonts w:eastAsiaTheme="majorEastAsia"/>
        </w:rP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 xml:space="preserve"># Archivos estáticos (para servir con </w:t>
      </w:r>
      <w:proofErr w:type="spellStart"/>
      <w:r>
        <w:rPr>
          <w:rStyle w:val="hljs-comment"/>
          <w:rFonts w:eastAsiaTheme="majorEastAsia"/>
        </w:rPr>
        <w:t>whitenoise</w:t>
      </w:r>
      <w:proofErr w:type="spellEnd"/>
      <w:r>
        <w:rPr>
          <w:rStyle w:val="hljs-comment"/>
          <w:rFonts w:eastAsiaTheme="majorEastAsia"/>
        </w:rP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STATIC_URL = </w:t>
      </w:r>
      <w:r>
        <w:rPr>
          <w:rStyle w:val="hljs-string"/>
          <w:rFonts w:eastAsiaTheme="majorEastAsia"/>
        </w:rPr>
        <w:t>'/</w:t>
      </w:r>
      <w:proofErr w:type="spellStart"/>
      <w:r>
        <w:rPr>
          <w:rStyle w:val="hljs-string"/>
          <w:rFonts w:eastAsiaTheme="majorEastAsia"/>
        </w:rPr>
        <w:t>static</w:t>
      </w:r>
      <w:proofErr w:type="spellEnd"/>
      <w:r>
        <w:rPr>
          <w:rStyle w:val="hljs-string"/>
          <w:rFonts w:eastAsiaTheme="majorEastAsia"/>
        </w:rPr>
        <w:t>/'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STATIC_ROOT = </w:t>
      </w:r>
      <w:proofErr w:type="spellStart"/>
      <w:proofErr w:type="gramStart"/>
      <w:r>
        <w:rPr>
          <w:rStyle w:val="CdigoHTML"/>
          <w:rFonts w:eastAsiaTheme="majorEastAsia"/>
        </w:rPr>
        <w:t>os.path.join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BASE_DIR,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staticfiles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  <w:rFonts w:eastAsiaTheme="majorEastAsia"/>
        </w:rPr>
        <w:t>)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MIDDLEWARE = [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django.middleware.security.SecurityMiddleware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whitenoise.middleware.WhiteNoiseMiddleware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 xml:space="preserve">,  </w:t>
      </w:r>
      <w:r>
        <w:rPr>
          <w:rStyle w:val="hljs-comment"/>
          <w:rFonts w:eastAsiaTheme="majorEastAsia"/>
        </w:rPr>
        <w:t xml:space="preserve"># servir estáticos en </w:t>
      </w:r>
      <w:proofErr w:type="spellStart"/>
      <w:r>
        <w:rPr>
          <w:rStyle w:val="hljs-comment"/>
          <w:rFonts w:eastAsiaTheme="majorEastAsia"/>
        </w:rPr>
        <w:t>Render</w:t>
      </w:r>
      <w:proofErr w:type="spell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django.contrib.sessions.middleware.SessionMiddleware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django.middleware.common.CommonMiddleware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django.middleware.csrf.CsrfViewMiddleware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django.contrib.auth.middleware.AuthenticationMiddleware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django.contrib.messages.middleware.MessageMiddleware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django.middleware.clickjacking.XFrameOptionsMiddleware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]</w:t>
      </w:r>
    </w:p>
    <w:p w:rsidR="00413CAF" w:rsidRDefault="00413CAF" w:rsidP="00413CAF">
      <w:r>
        <w:pict>
          <v:rect id="_x0000_i1028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t xml:space="preserve">3. Variables de </w:t>
      </w:r>
      <w:proofErr w:type="spellStart"/>
      <w:r>
        <w:t>entorno</w:t>
      </w:r>
      <w:proofErr w:type="spellEnd"/>
      <w:r>
        <w:t xml:space="preserve"> en Render</w:t>
      </w:r>
    </w:p>
    <w:p w:rsidR="00413CAF" w:rsidRDefault="00413CAF" w:rsidP="00413CAF">
      <w:pPr>
        <w:pStyle w:val="NormalWeb"/>
      </w:pPr>
      <w:r>
        <w:t xml:space="preserve">Cuando crees el servicio en </w:t>
      </w:r>
      <w:proofErr w:type="spellStart"/>
      <w:r>
        <w:t>Render</w:t>
      </w:r>
      <w:proofErr w:type="spellEnd"/>
      <w:r>
        <w:t xml:space="preserve">, en </w:t>
      </w:r>
      <w:proofErr w:type="spellStart"/>
      <w:r>
        <w:rPr>
          <w:rStyle w:val="Textoennegrita"/>
        </w:rPr>
        <w:t>Environment</w:t>
      </w:r>
      <w:proofErr w:type="spellEnd"/>
      <w:r>
        <w:rPr>
          <w:rStyle w:val="Textoennegrita"/>
        </w:rPr>
        <w:t xml:space="preserve"> → </w:t>
      </w:r>
      <w:proofErr w:type="spellStart"/>
      <w:r>
        <w:rPr>
          <w:rStyle w:val="Textoennegrita"/>
        </w:rPr>
        <w:t>Environment</w:t>
      </w:r>
      <w:proofErr w:type="spellEnd"/>
      <w:r>
        <w:rPr>
          <w:rStyle w:val="Textoennegrita"/>
        </w:rPr>
        <w:t xml:space="preserve"> Variables</w:t>
      </w:r>
      <w:r>
        <w:t xml:space="preserve">, </w:t>
      </w:r>
      <w:proofErr w:type="spellStart"/>
      <w:r>
        <w:t>cargá</w:t>
      </w:r>
      <w:proofErr w:type="spellEnd"/>
      <w:r>
        <w:t>: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SECRET_KEY</w:t>
      </w:r>
      <w:r>
        <w:rPr>
          <w:rStyle w:val="CdigoHTML"/>
          <w:rFonts w:eastAsiaTheme="majorEastAsia"/>
        </w:rPr>
        <w:t>=</w:t>
      </w:r>
      <w:proofErr w:type="spellStart"/>
      <w:r>
        <w:rPr>
          <w:rStyle w:val="CdigoHTML"/>
          <w:rFonts w:eastAsiaTheme="majorEastAsia"/>
        </w:rPr>
        <w:t>tu_clave_super_secreta</w:t>
      </w:r>
      <w:proofErr w:type="spellEnd"/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DEBUG</w:t>
      </w:r>
      <w:r>
        <w:rPr>
          <w:rStyle w:val="CdigoHTML"/>
          <w:rFonts w:eastAsiaTheme="majorEastAsia"/>
        </w:rPr>
        <w:t>=</w:t>
      </w:r>
      <w:r>
        <w:rPr>
          <w:rStyle w:val="hljs-literal"/>
        </w:rPr>
        <w:t>False</w:t>
      </w:r>
    </w:p>
    <w:p w:rsidR="00413CAF" w:rsidRDefault="00413CAF" w:rsidP="00413CAF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DATABASE_URL</w:t>
      </w:r>
      <w:r>
        <w:rPr>
          <w:rStyle w:val="CdigoHTML"/>
          <w:rFonts w:eastAsiaTheme="majorEastAsia"/>
        </w:rPr>
        <w:t>=</w:t>
      </w:r>
      <w:proofErr w:type="spellStart"/>
      <w:r>
        <w:rPr>
          <w:rStyle w:val="CdigoHTML"/>
          <w:rFonts w:eastAsiaTheme="majorEastAsia"/>
        </w:rPr>
        <w:t>postgres</w:t>
      </w:r>
      <w:proofErr w:type="spellEnd"/>
      <w:r>
        <w:rPr>
          <w:rStyle w:val="CdigoHTML"/>
          <w:rFonts w:eastAsiaTheme="majorEastAsia"/>
        </w:rPr>
        <w:t>://</w:t>
      </w:r>
      <w:proofErr w:type="spellStart"/>
      <w:r>
        <w:rPr>
          <w:rStyle w:val="CdigoHTML"/>
          <w:rFonts w:eastAsiaTheme="majorEastAsia"/>
        </w:rPr>
        <w:t>usuario:contraseña@host:puerto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dbname</w:t>
      </w:r>
      <w:proofErr w:type="spellEnd"/>
    </w:p>
    <w:p w:rsidR="00413CAF" w:rsidRDefault="00413CAF" w:rsidP="00413CAF">
      <w:pPr>
        <w:pStyle w:val="NormalWeb"/>
      </w:pPr>
      <w:r>
        <w:t xml:space="preserve">👉 El valor de </w:t>
      </w:r>
      <w:r>
        <w:rPr>
          <w:rStyle w:val="CdigoHTML"/>
          <w:rFonts w:eastAsiaTheme="majorEastAsia"/>
        </w:rPr>
        <w:t>DATABASE_URL</w:t>
      </w:r>
      <w:r>
        <w:t xml:space="preserve"> lo </w:t>
      </w:r>
      <w:proofErr w:type="spellStart"/>
      <w:r>
        <w:t>copiás</w:t>
      </w:r>
      <w:proofErr w:type="spellEnd"/>
      <w:r>
        <w:t xml:space="preserve"> directamente de tu base de datos </w:t>
      </w:r>
      <w:proofErr w:type="spellStart"/>
      <w:r>
        <w:t>PostgreSQL</w:t>
      </w:r>
      <w:proofErr w:type="spellEnd"/>
      <w:r>
        <w:t xml:space="preserve"> creada en </w:t>
      </w:r>
      <w:proofErr w:type="spellStart"/>
      <w:r>
        <w:t>Render</w:t>
      </w:r>
      <w:proofErr w:type="spellEnd"/>
      <w:r>
        <w:t>.</w:t>
      </w:r>
    </w:p>
    <w:p w:rsidR="00413CAF" w:rsidRDefault="00413CAF" w:rsidP="00413CAF">
      <w:r>
        <w:pict>
          <v:rect id="_x0000_i1029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t xml:space="preserve">4. </w:t>
      </w:r>
      <w:proofErr w:type="spellStart"/>
      <w:r>
        <w:t>Pasos</w:t>
      </w:r>
      <w:proofErr w:type="spellEnd"/>
      <w:r>
        <w:t xml:space="preserve"> de Deploy en Render</w:t>
      </w:r>
    </w:p>
    <w:p w:rsidR="00413CAF" w:rsidRDefault="00413CAF" w:rsidP="00413CAF">
      <w:pPr>
        <w:pStyle w:val="NormalWeb"/>
        <w:numPr>
          <w:ilvl w:val="0"/>
          <w:numId w:val="17"/>
        </w:numPr>
      </w:pPr>
      <w:r>
        <w:t xml:space="preserve">Subir el código a </w:t>
      </w:r>
      <w:proofErr w:type="spellStart"/>
      <w:r>
        <w:t>GitHub</w:t>
      </w:r>
      <w:proofErr w:type="spellEnd"/>
      <w:r>
        <w:t>.</w:t>
      </w:r>
    </w:p>
    <w:p w:rsidR="00413CAF" w:rsidRDefault="00413CAF" w:rsidP="00413CAF">
      <w:pPr>
        <w:pStyle w:val="NormalWeb"/>
        <w:numPr>
          <w:ilvl w:val="0"/>
          <w:numId w:val="17"/>
        </w:numPr>
      </w:pPr>
      <w:r>
        <w:t xml:space="preserve">En </w:t>
      </w:r>
      <w:proofErr w:type="spellStart"/>
      <w:r>
        <w:t>Render</w:t>
      </w:r>
      <w:proofErr w:type="spellEnd"/>
      <w:r>
        <w:t xml:space="preserve">: </w:t>
      </w:r>
      <w:r>
        <w:rPr>
          <w:rStyle w:val="Textoennegrita"/>
        </w:rPr>
        <w:t xml:space="preserve">New → Web </w:t>
      </w:r>
      <w:proofErr w:type="spellStart"/>
      <w:r>
        <w:rPr>
          <w:rStyle w:val="Textoennegrita"/>
        </w:rPr>
        <w:t>Service</w:t>
      </w:r>
      <w:proofErr w:type="spellEnd"/>
      <w:r>
        <w:t>.</w:t>
      </w:r>
    </w:p>
    <w:p w:rsidR="00413CAF" w:rsidRDefault="00413CAF" w:rsidP="00413CAF">
      <w:pPr>
        <w:pStyle w:val="NormalWeb"/>
        <w:numPr>
          <w:ilvl w:val="1"/>
          <w:numId w:val="17"/>
        </w:numPr>
      </w:pPr>
      <w:r>
        <w:t>Elegir tu repo.</w:t>
      </w:r>
    </w:p>
    <w:p w:rsidR="00413CAF" w:rsidRDefault="00413CAF" w:rsidP="00413CAF">
      <w:pPr>
        <w:pStyle w:val="NormalWeb"/>
        <w:numPr>
          <w:ilvl w:val="1"/>
          <w:numId w:val="17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:rsidR="00413CAF" w:rsidRDefault="00413CAF" w:rsidP="00413CAF">
      <w:pPr>
        <w:pStyle w:val="HTMLconformatoprevio"/>
        <w:numPr>
          <w:ilvl w:val="1"/>
          <w:numId w:val="17"/>
        </w:numPr>
        <w:tabs>
          <w:tab w:val="clear" w:pos="1440"/>
        </w:tabs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pip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install</w:t>
      </w:r>
      <w:proofErr w:type="spellEnd"/>
      <w:r>
        <w:rPr>
          <w:rStyle w:val="CdigoHTML"/>
          <w:rFonts w:eastAsiaTheme="majorEastAsia"/>
        </w:rPr>
        <w:t xml:space="preserve"> -r requirements.txt &amp;&amp; </w:t>
      </w:r>
      <w:proofErr w:type="spellStart"/>
      <w:r>
        <w:rPr>
          <w:rStyle w:val="CdigoHTML"/>
          <w:rFonts w:eastAsiaTheme="majorEastAsia"/>
        </w:rPr>
        <w:t>python</w:t>
      </w:r>
      <w:proofErr w:type="spellEnd"/>
      <w:r>
        <w:rPr>
          <w:rStyle w:val="CdigoHTML"/>
          <w:rFonts w:eastAsiaTheme="majorEastAsia"/>
        </w:rPr>
        <w:t xml:space="preserve"> manage.py </w:t>
      </w:r>
      <w:proofErr w:type="spellStart"/>
      <w:r>
        <w:rPr>
          <w:rStyle w:val="CdigoHTML"/>
          <w:rFonts w:eastAsiaTheme="majorEastAsia"/>
        </w:rPr>
        <w:t>collectstatic</w:t>
      </w:r>
      <w:proofErr w:type="spellEnd"/>
      <w:r>
        <w:rPr>
          <w:rStyle w:val="CdigoHTML"/>
          <w:rFonts w:eastAsiaTheme="majorEastAsia"/>
        </w:rPr>
        <w:t xml:space="preserve"> --</w:t>
      </w:r>
      <w:proofErr w:type="spellStart"/>
      <w:r>
        <w:rPr>
          <w:rStyle w:val="CdigoHTML"/>
          <w:rFonts w:eastAsiaTheme="majorEastAsia"/>
        </w:rPr>
        <w:t>noinput</w:t>
      </w:r>
      <w:proofErr w:type="spellEnd"/>
      <w:r>
        <w:rPr>
          <w:rStyle w:val="CdigoHTML"/>
          <w:rFonts w:eastAsiaTheme="majorEastAsia"/>
        </w:rPr>
        <w:t xml:space="preserve"> &amp;&amp; </w:t>
      </w:r>
      <w:proofErr w:type="spellStart"/>
      <w:r>
        <w:rPr>
          <w:rStyle w:val="CdigoHTML"/>
          <w:rFonts w:eastAsiaTheme="majorEastAsia"/>
        </w:rPr>
        <w:t>python</w:t>
      </w:r>
      <w:proofErr w:type="spellEnd"/>
      <w:r>
        <w:rPr>
          <w:rStyle w:val="CdigoHTML"/>
          <w:rFonts w:eastAsiaTheme="majorEastAsia"/>
        </w:rPr>
        <w:t xml:space="preserve"> manage.py </w:t>
      </w:r>
      <w:proofErr w:type="spellStart"/>
      <w:r>
        <w:rPr>
          <w:rStyle w:val="CdigoHTML"/>
          <w:rFonts w:eastAsiaTheme="majorEastAsia"/>
        </w:rPr>
        <w:t>migrate</w:t>
      </w:r>
      <w:proofErr w:type="spellEnd"/>
    </w:p>
    <w:p w:rsidR="00413CAF" w:rsidRDefault="00413CAF" w:rsidP="00413CAF">
      <w:pPr>
        <w:pStyle w:val="NormalWeb"/>
        <w:numPr>
          <w:ilvl w:val="1"/>
          <w:numId w:val="17"/>
        </w:numPr>
      </w:pPr>
      <w:proofErr w:type="spellStart"/>
      <w:r>
        <w:lastRenderedPageBreak/>
        <w:t>Start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:rsidR="00413CAF" w:rsidRDefault="00413CAF" w:rsidP="00413CAF">
      <w:pPr>
        <w:pStyle w:val="HTMLconformatoprevio"/>
        <w:numPr>
          <w:ilvl w:val="1"/>
          <w:numId w:val="17"/>
        </w:numPr>
        <w:tabs>
          <w:tab w:val="clear" w:pos="1440"/>
        </w:tabs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gunicorn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marketplace.wsgi</w:t>
      </w:r>
      <w:proofErr w:type="spellEnd"/>
    </w:p>
    <w:p w:rsidR="00413CAF" w:rsidRDefault="00413CAF" w:rsidP="00413CAF">
      <w:pPr>
        <w:pStyle w:val="NormalWeb"/>
        <w:numPr>
          <w:ilvl w:val="0"/>
          <w:numId w:val="17"/>
        </w:numPr>
      </w:pPr>
      <w:r>
        <w:t>Agregar variables de entorno (</w:t>
      </w:r>
      <w:r>
        <w:rPr>
          <w:rStyle w:val="CdigoHTML"/>
          <w:rFonts w:eastAsiaTheme="majorEastAsia"/>
        </w:rPr>
        <w:t>SECRET_KEY</w:t>
      </w:r>
      <w:r>
        <w:t xml:space="preserve">, </w:t>
      </w:r>
      <w:r>
        <w:rPr>
          <w:rStyle w:val="CdigoHTML"/>
          <w:rFonts w:eastAsiaTheme="majorEastAsia"/>
        </w:rPr>
        <w:t>DATABASE_URL</w:t>
      </w:r>
      <w:r>
        <w:t xml:space="preserve">, </w:t>
      </w:r>
      <w:r>
        <w:rPr>
          <w:rStyle w:val="CdigoHTML"/>
          <w:rFonts w:eastAsiaTheme="majorEastAsia"/>
        </w:rPr>
        <w:t>DEBUG</w:t>
      </w:r>
      <w:r>
        <w:t>).</w:t>
      </w:r>
    </w:p>
    <w:p w:rsidR="00413CAF" w:rsidRDefault="00413CAF" w:rsidP="00413CAF">
      <w:pPr>
        <w:pStyle w:val="NormalWeb"/>
        <w:numPr>
          <w:ilvl w:val="0"/>
          <w:numId w:val="17"/>
        </w:numPr>
      </w:pPr>
      <w:proofErr w:type="spellStart"/>
      <w:r>
        <w:t>Render</w:t>
      </w:r>
      <w:proofErr w:type="spellEnd"/>
      <w:r>
        <w:t xml:space="preserve"> va a levantar tu API en una URL tipo:</w:t>
      </w:r>
    </w:p>
    <w:p w:rsidR="00413CAF" w:rsidRDefault="00413CAF" w:rsidP="00413CAF">
      <w:pPr>
        <w:pStyle w:val="HTMLconformatoprevio"/>
        <w:numPr>
          <w:ilvl w:val="0"/>
          <w:numId w:val="17"/>
        </w:numPr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https:</w:t>
      </w:r>
      <w:r>
        <w:rPr>
          <w:rStyle w:val="hljs-comment"/>
          <w:rFonts w:eastAsiaTheme="majorEastAsia"/>
        </w:rPr>
        <w:t>//marketplace-grupo1.onrender.com</w:t>
      </w:r>
    </w:p>
    <w:p w:rsidR="00413CAF" w:rsidRDefault="00413CAF" w:rsidP="00413CAF">
      <w:pPr>
        <w:pStyle w:val="NormalWeb"/>
        <w:numPr>
          <w:ilvl w:val="0"/>
          <w:numId w:val="17"/>
        </w:numPr>
      </w:pPr>
      <w:r>
        <w:t xml:space="preserve">Probar </w:t>
      </w:r>
      <w:proofErr w:type="spellStart"/>
      <w:r>
        <w:t>endpoint</w:t>
      </w:r>
      <w:proofErr w:type="spellEnd"/>
      <w:r>
        <w:t xml:space="preserve"> público:</w:t>
      </w:r>
    </w:p>
    <w:p w:rsidR="00413CAF" w:rsidRDefault="00413CAF" w:rsidP="00413CAF">
      <w:pPr>
        <w:pStyle w:val="HTMLconformatoprevio"/>
        <w:numPr>
          <w:ilvl w:val="0"/>
          <w:numId w:val="17"/>
        </w:numPr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https://marketplace-grupo1.onrender.com/api/users/</w:t>
      </w:r>
    </w:p>
    <w:p w:rsidR="00413CAF" w:rsidRDefault="00413CAF" w:rsidP="00413CAF">
      <w:r>
        <w:pict>
          <v:rect id="_x0000_i1030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t xml:space="preserve">5. </w:t>
      </w:r>
      <w:r>
        <w:rPr>
          <w:rFonts w:ascii="Calibri" w:hAnsi="Calibri" w:cs="Calibri"/>
        </w:rPr>
        <w:t>🚀</w:t>
      </w:r>
      <w:r>
        <w:t xml:space="preserve">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alumnos</w:t>
      </w:r>
      <w:proofErr w:type="spellEnd"/>
    </w:p>
    <w:p w:rsidR="00413CAF" w:rsidRDefault="00413CAF" w:rsidP="00413CAF">
      <w:pPr>
        <w:pStyle w:val="NormalWeb"/>
        <w:numPr>
          <w:ilvl w:val="0"/>
          <w:numId w:val="18"/>
        </w:numPr>
      </w:pPr>
      <w:r>
        <w:t xml:space="preserve">Probar </w:t>
      </w:r>
      <w:r>
        <w:rPr>
          <w:rStyle w:val="CdigoHTML"/>
          <w:rFonts w:eastAsiaTheme="majorEastAsia"/>
        </w:rPr>
        <w:t>POST /api/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</w:t>
      </w:r>
      <w:r>
        <w:t xml:space="preserve"> con </w:t>
      </w:r>
      <w:proofErr w:type="spellStart"/>
      <w:r>
        <w:t>Postman</w:t>
      </w:r>
      <w:proofErr w:type="spellEnd"/>
      <w:r>
        <w:t xml:space="preserve"> en la URL pública.</w:t>
      </w:r>
    </w:p>
    <w:p w:rsidR="00413CAF" w:rsidRDefault="00413CAF" w:rsidP="00413CAF">
      <w:pPr>
        <w:pStyle w:val="NormalWeb"/>
        <w:numPr>
          <w:ilvl w:val="0"/>
          <w:numId w:val="18"/>
        </w:numPr>
      </w:pPr>
      <w:r>
        <w:t xml:space="preserve">Hacer un </w:t>
      </w:r>
      <w:r>
        <w:rPr>
          <w:rStyle w:val="CdigoHTML"/>
          <w:rFonts w:eastAsiaTheme="majorEastAsia"/>
        </w:rPr>
        <w:t>GET</w:t>
      </w:r>
      <w:r>
        <w:t xml:space="preserve"> y ver que persiste en la DB de </w:t>
      </w:r>
      <w:proofErr w:type="spellStart"/>
      <w:r>
        <w:t>Render</w:t>
      </w:r>
      <w:proofErr w:type="spellEnd"/>
      <w:r>
        <w:t xml:space="preserve"> (</w:t>
      </w:r>
      <w:proofErr w:type="spellStart"/>
      <w:r>
        <w:t>PostgreSQL</w:t>
      </w:r>
      <w:proofErr w:type="spellEnd"/>
      <w:r>
        <w:t>).</w:t>
      </w:r>
    </w:p>
    <w:p w:rsidR="00413CAF" w:rsidRDefault="00413CAF" w:rsidP="00413CAF">
      <w:pPr>
        <w:pStyle w:val="NormalWeb"/>
        <w:numPr>
          <w:ilvl w:val="0"/>
          <w:numId w:val="18"/>
        </w:numPr>
      </w:pPr>
      <w:r>
        <w:t>Documentar la URL pública en su README.</w:t>
      </w:r>
    </w:p>
    <w:p w:rsidR="00413CAF" w:rsidRDefault="00413CAF" w:rsidP="00413CAF">
      <w:pPr>
        <w:pStyle w:val="NormalWeb"/>
        <w:pBdr>
          <w:bottom w:val="double" w:sz="6" w:space="1" w:color="auto"/>
        </w:pBdr>
      </w:pPr>
    </w:p>
    <w:p w:rsidR="00413CAF" w:rsidRDefault="00413CAF" w:rsidP="00413CAF">
      <w:pPr>
        <w:pStyle w:val="Ttulo3"/>
      </w:pPr>
      <w:r>
        <w:rPr>
          <w:rFonts w:ascii="Calibri" w:hAnsi="Calibri" w:cs="Calibri"/>
        </w:rPr>
        <w:t>🔹</w:t>
      </w:r>
      <w:r>
        <w:t xml:space="preserve"> Endpoints </w:t>
      </w:r>
      <w:proofErr w:type="spellStart"/>
      <w:r>
        <w:t>disponibles</w:t>
      </w:r>
      <w:proofErr w:type="spellEnd"/>
      <w:r>
        <w:t xml:space="preserve"> (Users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861"/>
        <w:gridCol w:w="2512"/>
      </w:tblGrid>
      <w:tr w:rsidR="00413CAF" w:rsidTr="00413C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3CAF" w:rsidRDefault="00413C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</w:tr>
      <w:tr w:rsidR="00413CAF" w:rsidTr="00413C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/</w:t>
            </w:r>
            <w:proofErr w:type="spellStart"/>
            <w:r>
              <w:rPr>
                <w:rStyle w:val="CdigoHTML"/>
                <w:rFonts w:eastAsiaTheme="minorEastAsia"/>
              </w:rPr>
              <w:t>api</w:t>
            </w:r>
            <w:proofErr w:type="spellEnd"/>
            <w:r>
              <w:rPr>
                <w:rStyle w:val="CdigoHTML"/>
                <w:rFonts w:eastAsiaTheme="minorEastAsia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usuarios</w:t>
            </w:r>
            <w:proofErr w:type="spellEnd"/>
          </w:p>
        </w:tc>
      </w:tr>
      <w:tr w:rsidR="00413CAF" w:rsidTr="00413C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/</w:t>
            </w:r>
            <w:proofErr w:type="spellStart"/>
            <w:r>
              <w:rPr>
                <w:rStyle w:val="CdigoHTML"/>
                <w:rFonts w:eastAsiaTheme="minorEastAsia"/>
              </w:rPr>
              <w:t>api</w:t>
            </w:r>
            <w:proofErr w:type="spellEnd"/>
            <w:r>
              <w:rPr>
                <w:rStyle w:val="CdigoHTML"/>
                <w:rFonts w:eastAsiaTheme="minorEastAsia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nuevo</w:t>
            </w:r>
            <w:proofErr w:type="spellEnd"/>
          </w:p>
        </w:tc>
      </w:tr>
      <w:tr w:rsidR="00413CAF" w:rsidTr="00413C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/</w:t>
            </w:r>
            <w:proofErr w:type="spellStart"/>
            <w:r>
              <w:rPr>
                <w:rStyle w:val="CdigoHTML"/>
                <w:rFonts w:eastAsiaTheme="minorEastAsia"/>
              </w:rPr>
              <w:t>api</w:t>
            </w:r>
            <w:proofErr w:type="spellEnd"/>
            <w:r>
              <w:rPr>
                <w:rStyle w:val="CdigoHTML"/>
                <w:rFonts w:eastAsiaTheme="minorEastAsia"/>
              </w:rPr>
              <w:t>/users/:id/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proofErr w:type="spellStart"/>
            <w:r>
              <w:t>Obtiene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ID</w:t>
            </w:r>
          </w:p>
        </w:tc>
      </w:tr>
      <w:tr w:rsidR="00413CAF" w:rsidTr="00413C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/</w:t>
            </w:r>
            <w:proofErr w:type="spellStart"/>
            <w:r>
              <w:rPr>
                <w:rStyle w:val="CdigoHTML"/>
                <w:rFonts w:eastAsiaTheme="minorEastAsia"/>
              </w:rPr>
              <w:t>api</w:t>
            </w:r>
            <w:proofErr w:type="spellEnd"/>
            <w:r>
              <w:rPr>
                <w:rStyle w:val="CdigoHTML"/>
                <w:rFonts w:eastAsiaTheme="minorEastAsia"/>
              </w:rPr>
              <w:t>/users/:id/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proofErr w:type="spellStart"/>
            <w:r>
              <w:t>Actualiza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</w:p>
        </w:tc>
      </w:tr>
      <w:tr w:rsidR="00413CAF" w:rsidTr="00413C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/</w:t>
            </w:r>
            <w:proofErr w:type="spellStart"/>
            <w:r>
              <w:rPr>
                <w:rStyle w:val="CdigoHTML"/>
                <w:rFonts w:eastAsiaTheme="minorEastAsia"/>
              </w:rPr>
              <w:t>api</w:t>
            </w:r>
            <w:proofErr w:type="spellEnd"/>
            <w:r>
              <w:rPr>
                <w:rStyle w:val="CdigoHTML"/>
                <w:rFonts w:eastAsiaTheme="minorEastAsia"/>
              </w:rPr>
              <w:t>/users/:id/</w:t>
            </w:r>
          </w:p>
        </w:tc>
        <w:tc>
          <w:tcPr>
            <w:tcW w:w="0" w:type="auto"/>
            <w:vAlign w:val="center"/>
            <w:hideMark/>
          </w:tcPr>
          <w:p w:rsidR="00413CAF" w:rsidRDefault="00413CAF">
            <w:pPr>
              <w:rPr>
                <w:sz w:val="24"/>
                <w:szCs w:val="24"/>
              </w:rPr>
            </w:pPr>
            <w:proofErr w:type="spellStart"/>
            <w:r>
              <w:t>Elimina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</w:p>
        </w:tc>
      </w:tr>
    </w:tbl>
    <w:p w:rsidR="00413CAF" w:rsidRDefault="00413CAF" w:rsidP="00413CAF">
      <w:r>
        <w:pict>
          <v:rect id="_x0000_i1031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rPr>
          <w:rFonts w:ascii="Calibri" w:hAnsi="Calibri" w:cs="Calibri"/>
        </w:rPr>
        <w:t>🔹</w:t>
      </w:r>
      <w:r>
        <w:t xml:space="preserve"> </w:t>
      </w:r>
      <w:proofErr w:type="spellStart"/>
      <w:r>
        <w:t>Probando</w:t>
      </w:r>
      <w:proofErr w:type="spellEnd"/>
      <w:r>
        <w:t xml:space="preserve"> con </w:t>
      </w:r>
      <w:r>
        <w:rPr>
          <w:rStyle w:val="Textoennegrita"/>
          <w:b/>
          <w:bCs/>
        </w:rPr>
        <w:t>Postman</w:t>
      </w:r>
    </w:p>
    <w:p w:rsidR="00413CAF" w:rsidRDefault="00413CAF" w:rsidP="00413CAF">
      <w:pPr>
        <w:pStyle w:val="NormalWeb"/>
      </w:pPr>
      <w:r>
        <w:t xml:space="preserve">Ejemplo de </w:t>
      </w:r>
      <w:r>
        <w:rPr>
          <w:rStyle w:val="Textoennegrita"/>
        </w:rPr>
        <w:t>crear usuario</w:t>
      </w:r>
      <w:r>
        <w:t xml:space="preserve"> (POST → </w:t>
      </w:r>
      <w:r>
        <w:rPr>
          <w:rStyle w:val="CdigoHTML"/>
        </w:rPr>
        <w:t>https://tuservicio.onrender.com/api/users/</w:t>
      </w:r>
      <w:r>
        <w:t>):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punctuation"/>
          <w:rFonts w:eastAsiaTheme="majorEastAsia"/>
        </w:rPr>
        <w:t>{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username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juanperez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"juan@example.com"</w:t>
      </w:r>
      <w:r>
        <w:rPr>
          <w:rStyle w:val="hljs-punctuation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password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"123456"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punctuation"/>
          <w:rFonts w:eastAsiaTheme="majorEastAsia"/>
        </w:rPr>
        <w:t>}</w:t>
      </w:r>
    </w:p>
    <w:p w:rsidR="00413CAF" w:rsidRDefault="00413CAF" w:rsidP="00413CAF">
      <w:pPr>
        <w:pStyle w:val="NormalWeb"/>
      </w:pPr>
      <w:r>
        <w:t xml:space="preserve">Respuesta esperada (201 </w:t>
      </w:r>
      <w:proofErr w:type="spellStart"/>
      <w:r>
        <w:t>Created</w:t>
      </w:r>
      <w:proofErr w:type="spellEnd"/>
      <w:r>
        <w:t>):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punctuation"/>
          <w:rFonts w:eastAsiaTheme="majorEastAsia"/>
        </w:rPr>
        <w:t>{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  <w:rFonts w:eastAsiaTheme="majorEastAsia"/>
        </w:rPr>
        <w:t>"id"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ljs-punctuation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username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juanperez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"juan@example.com"</w:t>
      </w:r>
      <w:r>
        <w:rPr>
          <w:rStyle w:val="hljs-punctuation"/>
          <w:rFonts w:eastAsiaTheme="majorEastAsia"/>
        </w:rPr>
        <w:t>,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password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"123456"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punctuation"/>
          <w:rFonts w:eastAsiaTheme="majorEastAsia"/>
        </w:rPr>
        <w:t>}</w:t>
      </w:r>
    </w:p>
    <w:p w:rsidR="00413CAF" w:rsidRDefault="00413CAF" w:rsidP="00413CAF">
      <w:pPr>
        <w:pStyle w:val="NormalWeb"/>
      </w:pPr>
      <w:r>
        <w:t xml:space="preserve">👉 Hasta ahora </w:t>
      </w:r>
      <w:r>
        <w:rPr>
          <w:rStyle w:val="Textoennegrita"/>
        </w:rPr>
        <w:t>solamente por API</w:t>
      </w:r>
      <w:r>
        <w:t xml:space="preserve"> (GET/POST con </w:t>
      </w:r>
      <w:proofErr w:type="spellStart"/>
      <w:r>
        <w:t>Postman</w:t>
      </w:r>
      <w:proofErr w:type="spellEnd"/>
      <w:r>
        <w:t xml:space="preserve"> o navegador).</w:t>
      </w:r>
    </w:p>
    <w:p w:rsidR="00413CAF" w:rsidRDefault="00413CAF" w:rsidP="00413CAF">
      <w:r>
        <w:pict>
          <v:rect id="_x0000_i1032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rPr>
          <w:rFonts w:ascii="Calibri" w:hAnsi="Calibri" w:cs="Calibri"/>
        </w:rPr>
        <w:t>🔹</w:t>
      </w:r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rPr>
          <w:rStyle w:val="Textoennegrita"/>
          <w:b/>
          <w:bCs/>
        </w:rPr>
        <w:t>formulario</w:t>
      </w:r>
      <w:proofErr w:type="spellEnd"/>
      <w:r>
        <w:rPr>
          <w:rStyle w:val="Textoennegrita"/>
          <w:b/>
          <w:bCs/>
        </w:rPr>
        <w:t xml:space="preserve"> simple en </w:t>
      </w:r>
      <w:proofErr w:type="spellStart"/>
      <w:r>
        <w:rPr>
          <w:rStyle w:val="Textoennegrita"/>
          <w:b/>
          <w:bCs/>
        </w:rPr>
        <w:t>Django</w:t>
      </w:r>
      <w:proofErr w:type="spellEnd"/>
      <w:r>
        <w:rPr>
          <w:rStyle w:val="Textoennegrita"/>
          <w:b/>
          <w:bCs/>
        </w:rPr>
        <w:t xml:space="preserve"> (frontend </w:t>
      </w:r>
      <w:proofErr w:type="spellStart"/>
      <w:r>
        <w:rPr>
          <w:rStyle w:val="Textoennegrita"/>
          <w:b/>
          <w:bCs/>
        </w:rPr>
        <w:t>básico</w:t>
      </w:r>
      <w:proofErr w:type="spellEnd"/>
      <w:r>
        <w:rPr>
          <w:rStyle w:val="Textoennegrita"/>
          <w:b/>
          <w:bCs/>
        </w:rPr>
        <w:t>)</w:t>
      </w:r>
    </w:p>
    <w:p w:rsidR="00413CAF" w:rsidRDefault="00413CAF" w:rsidP="00413CAF">
      <w:pPr>
        <w:pStyle w:val="NormalWeb"/>
      </w:pPr>
      <w:r>
        <w:t xml:space="preserve">Esto sirve para que los chicos vean cómo se conecta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con </w:t>
      </w:r>
      <w:proofErr w:type="spellStart"/>
      <w:r>
        <w:rPr>
          <w:rStyle w:val="Textoennegrita"/>
        </w:rPr>
        <w:t>backend</w:t>
      </w:r>
      <w:proofErr w:type="spellEnd"/>
      <w:r>
        <w:t xml:space="preserve">. Más adelante lo reemplazamos por </w:t>
      </w:r>
      <w:proofErr w:type="spellStart"/>
      <w:r>
        <w:t>React</w:t>
      </w:r>
      <w:proofErr w:type="spellEnd"/>
      <w:r>
        <w:t xml:space="preserve"> o </w:t>
      </w:r>
      <w:proofErr w:type="spellStart"/>
      <w:r>
        <w:t>mobile</w:t>
      </w:r>
      <w:proofErr w:type="spellEnd"/>
      <w:r>
        <w:t xml:space="preserve"> con </w:t>
      </w:r>
      <w:proofErr w:type="spellStart"/>
      <w:r>
        <w:t>Kivy</w:t>
      </w:r>
      <w:proofErr w:type="spellEnd"/>
      <w:r>
        <w:t xml:space="preserve">, pero ya tienen una </w:t>
      </w:r>
      <w:r>
        <w:rPr>
          <w:rStyle w:val="Textoennegrita"/>
        </w:rPr>
        <w:t>vista rápida para testear</w:t>
      </w:r>
      <w:r>
        <w:t>.</w:t>
      </w:r>
    </w:p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users/forms.py</w:t>
      </w: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forms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models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  <w:rFonts w:eastAsiaTheme="majorEastAsia"/>
        </w:rPr>
        <w:t>UserForm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forms.ModelForm</w:t>
      </w:r>
      <w:proofErr w:type="spellEnd"/>
      <w:r>
        <w:rPr>
          <w:rStyle w:val="CdigoHTML"/>
        </w:rPr>
        <w:t>):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itle"/>
          <w:rFonts w:eastAsiaTheme="majorEastAsia"/>
        </w:rPr>
        <w:t>Meta</w:t>
      </w:r>
      <w:r>
        <w:rPr>
          <w:rStyle w:val="CdigoHTML"/>
        </w:rPr>
        <w:t>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model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User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fields</w:t>
      </w:r>
      <w:proofErr w:type="spellEnd"/>
      <w:proofErr w:type="gramEnd"/>
      <w:r>
        <w:rPr>
          <w:rStyle w:val="CdigoHTML"/>
        </w:rPr>
        <w:t xml:space="preserve"> =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r>
        <w:rPr>
          <w:rStyle w:val="hljs-string"/>
        </w:rPr>
        <w:t>"email"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"</w:t>
      </w:r>
      <w:r>
        <w:rPr>
          <w:rStyle w:val="CdigoHTML"/>
        </w:rPr>
        <w:t>]</w:t>
      </w:r>
    </w:p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users/views.py</w:t>
      </w:r>
      <w:r>
        <w:t xml:space="preserve"> (agregar función simple además del </w:t>
      </w:r>
      <w:proofErr w:type="spellStart"/>
      <w:r>
        <w:t>ViewSet</w:t>
      </w:r>
      <w:proofErr w:type="spellEnd"/>
      <w:r>
        <w:t>)</w:t>
      </w: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django.shortcuts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render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redirect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forms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UserForm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  <w:rFonts w:eastAsiaTheme="majorEastAsia"/>
        </w:rPr>
        <w:t>user_form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request</w:t>
      </w:r>
      <w:proofErr w:type="spellEnd"/>
      <w:r>
        <w:rPr>
          <w:rStyle w:val="CdigoHTML"/>
        </w:rPr>
        <w:t>):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request.method</w:t>
      </w:r>
      <w:proofErr w:type="spellEnd"/>
      <w:r>
        <w:rPr>
          <w:rStyle w:val="CdigoHTML"/>
        </w:rPr>
        <w:t xml:space="preserve"> == </w:t>
      </w:r>
      <w:r>
        <w:rPr>
          <w:rStyle w:val="hljs-string"/>
        </w:rPr>
        <w:t>"POST"</w:t>
      </w:r>
      <w:r>
        <w:rPr>
          <w:rStyle w:val="CdigoHTML"/>
        </w:rPr>
        <w:t>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form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UserForm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request.POST</w:t>
      </w:r>
      <w:proofErr w:type="spellEnd"/>
      <w:r>
        <w:rPr>
          <w:rStyle w:val="CdigoHTML"/>
        </w:rPr>
        <w:t>)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form.is_valid</w:t>
      </w:r>
      <w:proofErr w:type="spellEnd"/>
      <w:r>
        <w:rPr>
          <w:rStyle w:val="CdigoHTML"/>
        </w:rPr>
        <w:t>():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form.save</w:t>
      </w:r>
      <w:proofErr w:type="spellEnd"/>
      <w:r>
        <w:rPr>
          <w:rStyle w:val="CdigoHTML"/>
        </w:rPr>
        <w:t>()</w:t>
      </w:r>
      <w:proofErr w:type="gramEnd"/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redirect</w:t>
      </w:r>
      <w:proofErr w:type="spellEnd"/>
      <w:r>
        <w:rPr>
          <w:rStyle w:val="CdigoHTML"/>
        </w:rPr>
        <w:t>(</w:t>
      </w:r>
      <w:r>
        <w:rPr>
          <w:rStyle w:val="hljs-string"/>
        </w:rPr>
        <w:t>"/api/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/"</w:t>
      </w:r>
      <w:r>
        <w:rPr>
          <w:rStyle w:val="CdigoHTML"/>
        </w:rPr>
        <w:t xml:space="preserve">)  </w:t>
      </w:r>
      <w:r>
        <w:rPr>
          <w:rStyle w:val="hljs-comment"/>
        </w:rPr>
        <w:t># redirige a la lista JSON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else</w:t>
      </w:r>
      <w:proofErr w:type="spellEnd"/>
      <w:proofErr w:type="gramEnd"/>
      <w:r>
        <w:rPr>
          <w:rStyle w:val="CdigoHTML"/>
        </w:rPr>
        <w:t>: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form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UserForm</w:t>
      </w:r>
      <w:proofErr w:type="spellEnd"/>
      <w:r>
        <w:rPr>
          <w:rStyle w:val="CdigoHTML"/>
        </w:rPr>
        <w:t>()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render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 xml:space="preserve">, </w:t>
      </w:r>
      <w:r>
        <w:rPr>
          <w:rStyle w:val="hljs-string"/>
        </w:rPr>
        <w:t>"user_form.html"</w:t>
      </w:r>
      <w:r>
        <w:rPr>
          <w:rStyle w:val="CdigoHTML"/>
        </w:rPr>
        <w:t>,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form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>})</w:t>
      </w:r>
    </w:p>
    <w:p w:rsidR="00413CAF" w:rsidRDefault="00413CAF" w:rsidP="00413CAF">
      <w:pPr>
        <w:pStyle w:val="NormalWeb"/>
      </w:pPr>
      <w:r>
        <w:t xml:space="preserve">📂 </w:t>
      </w:r>
      <w:proofErr w:type="spellStart"/>
      <w:r>
        <w:rPr>
          <w:rStyle w:val="Textoennegrita"/>
        </w:rPr>
        <w:t>users</w:t>
      </w:r>
      <w:proofErr w:type="spellEnd"/>
      <w:r>
        <w:rPr>
          <w:rStyle w:val="Textoennegrita"/>
        </w:rPr>
        <w:t>/</w:t>
      </w:r>
      <w:proofErr w:type="spellStart"/>
      <w:r>
        <w:rPr>
          <w:rStyle w:val="Textoennegrita"/>
        </w:rPr>
        <w:t>templates</w:t>
      </w:r>
      <w:proofErr w:type="spellEnd"/>
      <w:r>
        <w:rPr>
          <w:rStyle w:val="Textoennegrita"/>
        </w:rPr>
        <w:t>/user_form.html</w:t>
      </w:r>
    </w:p>
    <w:p w:rsidR="00413CAF" w:rsidRDefault="00413CAF" w:rsidP="00413CAF">
      <w:pPr>
        <w:pStyle w:val="HTMLconformatoprevio"/>
        <w:rPr>
          <w:rStyle w:val="CdigoHTML"/>
        </w:rPr>
      </w:pPr>
      <w:bookmarkStart w:id="0" w:name="_GoBack"/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keyword"/>
        </w:rPr>
        <w:t>html</w:t>
      </w:r>
      <w:proofErr w:type="spellEnd"/>
      <w:r>
        <w:rPr>
          <w:rStyle w:val="CdigoHTML"/>
        </w:rPr>
        <w:t>&gt;</w:t>
      </w:r>
    </w:p>
    <w:p w:rsidR="00413CAF" w:rsidRDefault="00413CAF" w:rsidP="00292CD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Cdigo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>&gt;</w:t>
      </w:r>
      <w:r w:rsidR="00292CDD">
        <w:rPr>
          <w:rStyle w:val="CdigoHTML"/>
        </w:rPr>
        <w:tab/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  <w:proofErr w:type="gramEnd"/>
      <w:r>
        <w:rPr>
          <w:rStyle w:val="CdigoHTML"/>
        </w:rPr>
        <w:t>Crear Usuario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head</w:t>
      </w:r>
      <w:proofErr w:type="gram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CdigoHTML"/>
        </w:rPr>
        <w:t>&gt;Registrar Usuario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form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  <w:rFonts w:eastAsiaTheme="majorEastAsia"/>
        </w:rPr>
        <w:t>method</w:t>
      </w:r>
      <w:proofErr w:type="spellEnd"/>
      <w:r>
        <w:rPr>
          <w:rStyle w:val="CdigoHTML"/>
        </w:rPr>
        <w:t>=</w:t>
      </w:r>
      <w:r>
        <w:rPr>
          <w:rStyle w:val="hljs-string"/>
        </w:rPr>
        <w:t>"POST"</w:t>
      </w:r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csrf_token</w:t>
      </w:r>
      <w:proofErr w:type="spellEnd"/>
      <w:r>
        <w:rPr>
          <w:rStyle w:val="CdigoHTML"/>
        </w:rPr>
        <w:t xml:space="preserve"> %}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form.as</w:t>
      </w:r>
      <w:proofErr w:type="gramEnd"/>
      <w:r>
        <w:rPr>
          <w:rStyle w:val="CdigoHTML"/>
        </w:rPr>
        <w:t>_p</w:t>
      </w:r>
      <w:proofErr w:type="spellEnd"/>
      <w:r>
        <w:rPr>
          <w:rStyle w:val="CdigoHTML"/>
        </w:rPr>
        <w:t xml:space="preserve"> }}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  <w:rFonts w:eastAsiaTheme="majorEastAsia"/>
        </w:rPr>
        <w:t>type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&gt;Guardar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form</w:t>
      </w:r>
      <w:proofErr w:type="spellEnd"/>
      <w:proofErr w:type="gram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>&gt;</w:t>
      </w:r>
    </w:p>
    <w:bookmarkEnd w:id="0"/>
    <w:p w:rsidR="00413CAF" w:rsidRDefault="00413CAF" w:rsidP="00413CAF">
      <w:pPr>
        <w:pStyle w:val="NormalWeb"/>
      </w:pPr>
      <w:r>
        <w:t xml:space="preserve">📂 </w:t>
      </w:r>
      <w:r>
        <w:rPr>
          <w:rStyle w:val="Textoennegrita"/>
        </w:rPr>
        <w:t>users/urls.py</w:t>
      </w:r>
      <w:r>
        <w:t xml:space="preserve"> (agregar ruta del </w:t>
      </w:r>
      <w:proofErr w:type="spellStart"/>
      <w:r>
        <w:t>form</w:t>
      </w:r>
      <w:proofErr w:type="spellEnd"/>
      <w:r>
        <w:t>)</w:t>
      </w: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django.urls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path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views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user_form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rest_framework.routers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DefaultRouter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views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UserViewSet</w:t>
      </w:r>
      <w:proofErr w:type="spellEnd"/>
    </w:p>
    <w:p w:rsidR="00413CAF" w:rsidRDefault="00413CAF" w:rsidP="00413CAF">
      <w:pPr>
        <w:pStyle w:val="HTMLconformatoprevio"/>
        <w:rPr>
          <w:rStyle w:val="CdigoHTML"/>
        </w:rPr>
      </w:pP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router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DefaultRouter</w:t>
      </w:r>
      <w:proofErr w:type="spellEnd"/>
      <w:r>
        <w:rPr>
          <w:rStyle w:val="CdigoHTML"/>
        </w:rPr>
        <w:t>()</w:t>
      </w: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router.register</w:t>
      </w:r>
      <w:proofErr w:type="spellEnd"/>
      <w:r>
        <w:rPr>
          <w:rStyle w:val="CdigoHTML"/>
        </w:rPr>
        <w:t>(</w:t>
      </w:r>
      <w:proofErr w:type="spellStart"/>
      <w:r>
        <w:rPr>
          <w:rStyle w:val="hljs-string"/>
        </w:rPr>
        <w:t>r'users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UserViewSet</w:t>
      </w:r>
      <w:proofErr w:type="spellEnd"/>
      <w:r>
        <w:rPr>
          <w:rStyle w:val="CdigoHTML"/>
        </w:rPr>
        <w:t>)</w:t>
      </w:r>
    </w:p>
    <w:p w:rsidR="00413CAF" w:rsidRDefault="00413CAF" w:rsidP="00413CAF">
      <w:pPr>
        <w:pStyle w:val="HTMLconformatoprevio"/>
        <w:rPr>
          <w:rStyle w:val="CdigoHTML"/>
        </w:rPr>
      </w:pPr>
    </w:p>
    <w:p w:rsidR="00413CAF" w:rsidRDefault="00413CAF" w:rsidP="00413CA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urlpatterns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router.urls</w:t>
      </w:r>
      <w:proofErr w:type="spellEnd"/>
      <w:r>
        <w:rPr>
          <w:rStyle w:val="CdigoHTML"/>
        </w:rPr>
        <w:t xml:space="preserve"> + [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path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form</w:t>
      </w:r>
      <w:proofErr w:type="spellEnd"/>
      <w:r>
        <w:rPr>
          <w:rStyle w:val="hljs-string"/>
        </w:rPr>
        <w:t>/"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user_form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user_form</w:t>
      </w:r>
      <w:proofErr w:type="spellEnd"/>
      <w:r>
        <w:rPr>
          <w:rStyle w:val="hljs-string"/>
        </w:rPr>
        <w:t>"</w:t>
      </w:r>
      <w:r>
        <w:rPr>
          <w:rStyle w:val="CdigoHTML"/>
        </w:rPr>
        <w:t>),</w:t>
      </w:r>
    </w:p>
    <w:p w:rsidR="00413CAF" w:rsidRDefault="00413CAF" w:rsidP="00413CAF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413CAF" w:rsidRDefault="00413CAF" w:rsidP="00413CAF">
      <w:r>
        <w:pict>
          <v:rect id="_x0000_i1033" style="width:0;height:1.5pt" o:hralign="center" o:hrstd="t" o:hr="t" fillcolor="#a0a0a0" stroked="f"/>
        </w:pict>
      </w:r>
    </w:p>
    <w:p w:rsidR="00413CAF" w:rsidRDefault="00413CAF" w:rsidP="00413CAF">
      <w:pPr>
        <w:pStyle w:val="Ttulo3"/>
      </w:pPr>
      <w:r>
        <w:rPr>
          <w:rFonts w:ascii="Calibri" w:hAnsi="Calibri" w:cs="Calibri"/>
        </w:rPr>
        <w:t>🔹</w:t>
      </w:r>
      <w:r>
        <w:t xml:space="preserve"> </w:t>
      </w:r>
      <w:proofErr w:type="spellStart"/>
      <w:r>
        <w:t>Ahora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:rsidR="00413CAF" w:rsidRDefault="00413CAF" w:rsidP="00413CAF">
      <w:pPr>
        <w:pStyle w:val="NormalWeb"/>
        <w:numPr>
          <w:ilvl w:val="0"/>
          <w:numId w:val="19"/>
        </w:numPr>
      </w:pPr>
      <w:r>
        <w:t>Los alumnos pueden:</w:t>
      </w:r>
    </w:p>
    <w:p w:rsidR="00413CAF" w:rsidRDefault="00413CAF" w:rsidP="00413CAF">
      <w:pPr>
        <w:pStyle w:val="NormalWeb"/>
        <w:numPr>
          <w:ilvl w:val="1"/>
          <w:numId w:val="19"/>
        </w:numPr>
      </w:pPr>
      <w:r>
        <w:t xml:space="preserve">Usar </w:t>
      </w:r>
      <w:proofErr w:type="spellStart"/>
      <w:r>
        <w:rPr>
          <w:rStyle w:val="Textoennegrita"/>
        </w:rPr>
        <w:t>Postman</w:t>
      </w:r>
      <w:proofErr w:type="spellEnd"/>
      <w:r>
        <w:t xml:space="preserve"> para probar </w:t>
      </w:r>
      <w:r>
        <w:rPr>
          <w:rStyle w:val="CdigoHTML"/>
        </w:rPr>
        <w:t>GET/POST /api/</w:t>
      </w:r>
      <w:proofErr w:type="spellStart"/>
      <w:r>
        <w:rPr>
          <w:rStyle w:val="CdigoHTML"/>
        </w:rPr>
        <w:t>users</w:t>
      </w:r>
      <w:proofErr w:type="spellEnd"/>
      <w:r>
        <w:rPr>
          <w:rStyle w:val="CdigoHTML"/>
        </w:rPr>
        <w:t>/</w:t>
      </w:r>
      <w:r>
        <w:t>.</w:t>
      </w:r>
    </w:p>
    <w:p w:rsidR="00413CAF" w:rsidRDefault="00413CAF" w:rsidP="00413CAF">
      <w:pPr>
        <w:pStyle w:val="NormalWeb"/>
        <w:numPr>
          <w:ilvl w:val="1"/>
          <w:numId w:val="19"/>
        </w:numPr>
      </w:pPr>
      <w:r>
        <w:t xml:space="preserve">Entrar a </w:t>
      </w:r>
      <w:r>
        <w:rPr>
          <w:rStyle w:val="CdigoHTML"/>
        </w:rPr>
        <w:t>/api/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>/</w:t>
      </w:r>
      <w:r>
        <w:t xml:space="preserve"> y registrar un usuario vía formulario web.</w:t>
      </w:r>
    </w:p>
    <w:p w:rsidR="00413CAF" w:rsidRDefault="00413CAF" w:rsidP="00413CAF">
      <w:pPr>
        <w:pStyle w:val="NormalWeb"/>
        <w:numPr>
          <w:ilvl w:val="1"/>
          <w:numId w:val="19"/>
        </w:numPr>
      </w:pPr>
      <w:r>
        <w:t xml:space="preserve">Ver los usuarios creados en </w:t>
      </w:r>
      <w:r>
        <w:rPr>
          <w:rStyle w:val="CdigoHTML"/>
        </w:rPr>
        <w:t>/api/</w:t>
      </w:r>
      <w:proofErr w:type="spellStart"/>
      <w:r>
        <w:rPr>
          <w:rStyle w:val="CdigoHTML"/>
        </w:rPr>
        <w:t>users</w:t>
      </w:r>
      <w:proofErr w:type="spellEnd"/>
      <w:r>
        <w:rPr>
          <w:rStyle w:val="CdigoHTML"/>
        </w:rPr>
        <w:t>/</w:t>
      </w:r>
      <w:r>
        <w:t xml:space="preserve"> (JSON).</w:t>
      </w:r>
    </w:p>
    <w:p w:rsidR="00413CAF" w:rsidRDefault="00413CAF" w:rsidP="00413CAF">
      <w:r>
        <w:pict>
          <v:rect id="_x0000_i1034" style="width:0;height:1.5pt" o:hralign="center" o:hrstd="t" o:hr="t" fillcolor="#a0a0a0" stroked="f"/>
        </w:pict>
      </w:r>
    </w:p>
    <w:p w:rsidR="00413CAF" w:rsidRDefault="00413CAF" w:rsidP="00413CAF">
      <w:pPr>
        <w:pStyle w:val="NormalWeb"/>
      </w:pPr>
      <w:r>
        <w:t>Esto ya conecta los tres mundos: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️ </w:t>
      </w:r>
      <w:proofErr w:type="spellStart"/>
      <w:r>
        <w:rPr>
          <w:rStyle w:val="Textoennegrita"/>
        </w:rPr>
        <w:t>Backend</w:t>
      </w:r>
      <w:proofErr w:type="spellEnd"/>
      <w:r>
        <w:t xml:space="preserve"> (API REST)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️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básico (Django </w:t>
      </w:r>
      <w:proofErr w:type="spellStart"/>
      <w:r>
        <w:rPr>
          <w:rStyle w:val="Textoennegrita"/>
        </w:rPr>
        <w:t>Templates</w:t>
      </w:r>
      <w:proofErr w:type="spellEnd"/>
      <w:r>
        <w:rPr>
          <w:rStyle w:val="Textoennegrita"/>
        </w:rPr>
        <w:t>)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️ </w:t>
      </w:r>
      <w:r>
        <w:rPr>
          <w:rStyle w:val="Textoennegrita"/>
        </w:rPr>
        <w:t>Cliente externo (</w:t>
      </w:r>
      <w:proofErr w:type="spellStart"/>
      <w:r>
        <w:rPr>
          <w:rStyle w:val="Textoennegrita"/>
        </w:rPr>
        <w:t>Postman</w:t>
      </w:r>
      <w:proofErr w:type="spellEnd"/>
      <w:r>
        <w:rPr>
          <w:rStyle w:val="Textoennegrita"/>
        </w:rPr>
        <w:t xml:space="preserve"> o navegador)</w:t>
      </w:r>
    </w:p>
    <w:p w:rsidR="00413CAF" w:rsidRDefault="00413CAF" w:rsidP="00413CAF">
      <w:pPr>
        <w:pStyle w:val="NormalWeb"/>
      </w:pPr>
    </w:p>
    <w:p w:rsidR="00413CAF" w:rsidRPr="00BE7D94" w:rsidRDefault="00413CAF" w:rsidP="00BE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sectPr w:rsidR="00413CAF" w:rsidRPr="00BE7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8A619F"/>
    <w:multiLevelType w:val="multilevel"/>
    <w:tmpl w:val="C25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EF0461"/>
    <w:multiLevelType w:val="multilevel"/>
    <w:tmpl w:val="5FC4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C66645"/>
    <w:multiLevelType w:val="multilevel"/>
    <w:tmpl w:val="88A2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D2D53"/>
    <w:multiLevelType w:val="multilevel"/>
    <w:tmpl w:val="01E6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BA7F42"/>
    <w:multiLevelType w:val="multilevel"/>
    <w:tmpl w:val="AFC0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8B59BE"/>
    <w:multiLevelType w:val="multilevel"/>
    <w:tmpl w:val="462E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8114DB"/>
    <w:multiLevelType w:val="multilevel"/>
    <w:tmpl w:val="90D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D91BD2"/>
    <w:multiLevelType w:val="multilevel"/>
    <w:tmpl w:val="0F4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705A40"/>
    <w:multiLevelType w:val="multilevel"/>
    <w:tmpl w:val="2430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8C7C21"/>
    <w:multiLevelType w:val="multilevel"/>
    <w:tmpl w:val="BF2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6"/>
  </w:num>
  <w:num w:numId="16">
    <w:abstractNumId w:val="9"/>
  </w:num>
  <w:num w:numId="17">
    <w:abstractNumId w:val="10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0C64"/>
    <w:rsid w:val="00292CDD"/>
    <w:rsid w:val="0029639D"/>
    <w:rsid w:val="00326F90"/>
    <w:rsid w:val="00413CAF"/>
    <w:rsid w:val="00AA1D8D"/>
    <w:rsid w:val="00B47730"/>
    <w:rsid w:val="00BE7D94"/>
    <w:rsid w:val="00CB0664"/>
    <w:rsid w:val="00E02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0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0C6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190C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90C64"/>
  </w:style>
  <w:style w:type="character" w:customStyle="1" w:styleId="hljs-builtin">
    <w:name w:val="hljs-built_in"/>
    <w:basedOn w:val="Fuentedeprrafopredeter"/>
    <w:rsid w:val="00190C64"/>
  </w:style>
  <w:style w:type="paragraph" w:styleId="NormalWeb">
    <w:name w:val="Normal (Web)"/>
    <w:basedOn w:val="Normal"/>
    <w:uiPriority w:val="99"/>
    <w:semiHidden/>
    <w:unhideWhenUsed/>
    <w:rsid w:val="0019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hljs-string">
    <w:name w:val="hljs-string"/>
    <w:basedOn w:val="Fuentedeprrafopredeter"/>
    <w:rsid w:val="00190C64"/>
  </w:style>
  <w:style w:type="character" w:customStyle="1" w:styleId="hljs-keyword">
    <w:name w:val="hljs-keyword"/>
    <w:basedOn w:val="Fuentedeprrafopredeter"/>
    <w:rsid w:val="00190C64"/>
  </w:style>
  <w:style w:type="character" w:customStyle="1" w:styleId="hljs-title">
    <w:name w:val="hljs-title"/>
    <w:basedOn w:val="Fuentedeprrafopredeter"/>
    <w:rsid w:val="00190C64"/>
  </w:style>
  <w:style w:type="character" w:customStyle="1" w:styleId="hljs-number">
    <w:name w:val="hljs-number"/>
    <w:basedOn w:val="Fuentedeprrafopredeter"/>
    <w:rsid w:val="00190C64"/>
  </w:style>
  <w:style w:type="character" w:customStyle="1" w:styleId="hljs-literal">
    <w:name w:val="hljs-literal"/>
    <w:basedOn w:val="Fuentedeprrafopredeter"/>
    <w:rsid w:val="00190C64"/>
  </w:style>
  <w:style w:type="character" w:customStyle="1" w:styleId="hljs-params">
    <w:name w:val="hljs-params"/>
    <w:basedOn w:val="Fuentedeprrafopredeter"/>
    <w:rsid w:val="00190C64"/>
  </w:style>
  <w:style w:type="character" w:customStyle="1" w:styleId="hljs-attr">
    <w:name w:val="hljs-attr"/>
    <w:basedOn w:val="Fuentedeprrafopredeter"/>
    <w:rsid w:val="00413CAF"/>
  </w:style>
  <w:style w:type="character" w:customStyle="1" w:styleId="hljs-punctuation">
    <w:name w:val="hljs-punctuation"/>
    <w:basedOn w:val="Fuentedeprrafopredeter"/>
    <w:rsid w:val="00413CAF"/>
  </w:style>
  <w:style w:type="character" w:customStyle="1" w:styleId="hljs-meta">
    <w:name w:val="hljs-meta"/>
    <w:basedOn w:val="Fuentedeprrafopredeter"/>
    <w:rsid w:val="00413CAF"/>
  </w:style>
  <w:style w:type="character" w:customStyle="1" w:styleId="hljs-tag">
    <w:name w:val="hljs-tag"/>
    <w:basedOn w:val="Fuentedeprrafopredeter"/>
    <w:rsid w:val="00413CAF"/>
  </w:style>
  <w:style w:type="character" w:customStyle="1" w:styleId="hljs-name">
    <w:name w:val="hljs-name"/>
    <w:basedOn w:val="Fuentedeprrafopredeter"/>
    <w:rsid w:val="00413C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0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0C6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190C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90C64"/>
  </w:style>
  <w:style w:type="character" w:customStyle="1" w:styleId="hljs-builtin">
    <w:name w:val="hljs-built_in"/>
    <w:basedOn w:val="Fuentedeprrafopredeter"/>
    <w:rsid w:val="00190C64"/>
  </w:style>
  <w:style w:type="paragraph" w:styleId="NormalWeb">
    <w:name w:val="Normal (Web)"/>
    <w:basedOn w:val="Normal"/>
    <w:uiPriority w:val="99"/>
    <w:semiHidden/>
    <w:unhideWhenUsed/>
    <w:rsid w:val="0019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hljs-string">
    <w:name w:val="hljs-string"/>
    <w:basedOn w:val="Fuentedeprrafopredeter"/>
    <w:rsid w:val="00190C64"/>
  </w:style>
  <w:style w:type="character" w:customStyle="1" w:styleId="hljs-keyword">
    <w:name w:val="hljs-keyword"/>
    <w:basedOn w:val="Fuentedeprrafopredeter"/>
    <w:rsid w:val="00190C64"/>
  </w:style>
  <w:style w:type="character" w:customStyle="1" w:styleId="hljs-title">
    <w:name w:val="hljs-title"/>
    <w:basedOn w:val="Fuentedeprrafopredeter"/>
    <w:rsid w:val="00190C64"/>
  </w:style>
  <w:style w:type="character" w:customStyle="1" w:styleId="hljs-number">
    <w:name w:val="hljs-number"/>
    <w:basedOn w:val="Fuentedeprrafopredeter"/>
    <w:rsid w:val="00190C64"/>
  </w:style>
  <w:style w:type="character" w:customStyle="1" w:styleId="hljs-literal">
    <w:name w:val="hljs-literal"/>
    <w:basedOn w:val="Fuentedeprrafopredeter"/>
    <w:rsid w:val="00190C64"/>
  </w:style>
  <w:style w:type="character" w:customStyle="1" w:styleId="hljs-params">
    <w:name w:val="hljs-params"/>
    <w:basedOn w:val="Fuentedeprrafopredeter"/>
    <w:rsid w:val="00190C64"/>
  </w:style>
  <w:style w:type="character" w:customStyle="1" w:styleId="hljs-attr">
    <w:name w:val="hljs-attr"/>
    <w:basedOn w:val="Fuentedeprrafopredeter"/>
    <w:rsid w:val="00413CAF"/>
  </w:style>
  <w:style w:type="character" w:customStyle="1" w:styleId="hljs-punctuation">
    <w:name w:val="hljs-punctuation"/>
    <w:basedOn w:val="Fuentedeprrafopredeter"/>
    <w:rsid w:val="00413CAF"/>
  </w:style>
  <w:style w:type="character" w:customStyle="1" w:styleId="hljs-meta">
    <w:name w:val="hljs-meta"/>
    <w:basedOn w:val="Fuentedeprrafopredeter"/>
    <w:rsid w:val="00413CAF"/>
  </w:style>
  <w:style w:type="character" w:customStyle="1" w:styleId="hljs-tag">
    <w:name w:val="hljs-tag"/>
    <w:basedOn w:val="Fuentedeprrafopredeter"/>
    <w:rsid w:val="00413CAF"/>
  </w:style>
  <w:style w:type="character" w:customStyle="1" w:styleId="hljs-name">
    <w:name w:val="hljs-name"/>
    <w:basedOn w:val="Fuentedeprrafopredeter"/>
    <w:rsid w:val="00413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3E77F-BC8F-4124-B8B5-4698F4B2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1354</Words>
  <Characters>7450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2025-08-22T22:32:00Z</dcterms:modified>
  <cp:category/>
</cp:coreProperties>
</file>